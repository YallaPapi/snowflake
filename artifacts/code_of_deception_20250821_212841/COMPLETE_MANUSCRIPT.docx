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Page"/>
      </w:pPr>
      <w:r>
        <w:t>CODE OF DECEPTION</w:t>
      </w:r>
    </w:p>
    <w:p>
      <w:pPr>
        <w:pStyle w:val="Author"/>
      </w:pPr>
      <w:r>
        <w:t>A Techno-Thriller Novel</w:t>
      </w:r>
    </w:p>
    <w:p/>
    <w:p/>
    <w:p>
      <w:pPr>
        <w:pStyle w:val="Author"/>
      </w:pPr>
      <w:r>
        <w:t>By The Snowflake Engine</w:t>
      </w:r>
    </w:p>
    <w:p>
      <w:r>
        <w:br w:type="page"/>
      </w:r>
    </w:p>
    <w:p>
      <w:pPr>
        <w:pStyle w:val="ChapterTitle"/>
      </w:pPr>
      <w:r>
        <w:t>Chapter 1</w:t>
      </w:r>
    </w:p>
    <w:p>
      <w:pPr>
        <w:pStyle w:val="ChapterTitle"/>
      </w:pPr>
      <w:r>
        <w:t>Chapter 1</w:t>
      </w:r>
    </w:p>
    <w:p>
      <w:r>
        <w:t>The glow from the multiple screens illuminated Emily Torres’s cluttered apartment like a neon lighthouse in a stormy sea. A symphony of whirring fans and the muffled hum of data flowed through the cramped space, a cacophony only she could decipher. Her dark hair was pulled into a messy bun, strands falling rebelliously into her eyes as she leaned closer to the monitor. The scent of stale coffee mingled with the faint, acrid odor of burnt electronics—a testament to countless late nights spent battling unseen foes.</w:t>
      </w:r>
    </w:p>
    <w:p>
      <w:r>
        <w:t>“Come on, show me something,” she muttered, her voice barely above a whisper, laced with anxiety and determination. Her fingers danced across the keyboard, executing commands with the fluidity of a seasoned pianist. The screen flickered, and she squinted, searching for patterns amidst the chaotic stream of data.</w:t>
      </w:r>
    </w:p>
    <w:p>
      <w:r>
        <w:t>In the corner of her eye, a stack of unwashed mugs teetered precariously, threatening to avalanche onto the floor, a physical representation of her mental state. “One more cup,” she promised herself, but she knew better. The caffeine had long since lost its charm, leaving behind only the jittery aftermath.</w:t>
      </w:r>
    </w:p>
    <w:p>
      <w:r>
        <w:t>Suddenly, a bright red flag flashed on her monitoring software. “There!” Emily leaned in, heart racing. A surge in network traffic bore the hallmarks of a potential intrusion: probing for vulnerabilities, searching for weak spots. She could almost visualize the virtual intruder lurking in the shadows, lurking just beyond her defenses.</w:t>
      </w:r>
    </w:p>
    <w:p>
      <w:r>
        <w:t>“Okay, Emily, focus,” she whispered, shaking off the creeping self-doubt that clawed at her insides. “You’ve handled worse.” But with every heartbeat, the pressure mounted, amplifying the dull throb in her temples. She was a cybersecurity expert—the best at what she did—but the isolation of her lifestyle sometimes felt like a prison cell, sinking her into a mire of uncertainty.</w:t>
      </w:r>
    </w:p>
    <w:p>
      <w:r>
        <w:t>The clock on her wall ticked loudly, each second a reminder of her solitary existence. She glanced out the window, the city skyline silhouetted against the fading evening light, a smattering of stars starting to blink into view. “You’re not alone,” she reminded herself, but it was a mantra she recited without belief. The world outside was teeming with life, but here she was, alone, drowning in code and data.</w:t>
      </w:r>
    </w:p>
    <w:p>
      <w:r>
        <w:t>With renewed focus, Emily turned back to the screen, ready to interrogate the data. Lines of code unfurled like a digital tapestry, and she began piecing together the threads. “If I can just isolate the IP…” she murmured, her fingers flying across the keyboard.</w:t>
      </w:r>
    </w:p>
    <w:p>
      <w:r>
        <w:t>But just as she began to make sense of the anomaly, the screen flickered again, this time ominously. “No, no, no!” Her heart sank as the system beeped in protest, the progress bar flashing a warning. She held her breath, hoping against hope that it was just a glitch. The whir of the fans grew louder, a frantic crescendo signaling impending doom.</w:t>
      </w:r>
    </w:p>
    <w:p>
      <w:r>
        <w:t>Then, with a final, pitiful whine, her computer shut down, the screen going dark. “No!” Emily slammed her hands on the table, rattling her coffee mugs, the sound echoing in the silence. Panic washed over her, a tidal wave erasing the tiny victories she had clung to. She felt the walls of her apartment closing in, the chaos around her reflecting the turmoil in her mind.</w:t>
      </w:r>
    </w:p>
    <w:p>
      <w:r>
        <w:t>“Get it together, Emily,” she whispered, biting her lip to stave off the rising tide of frustration and despair. Deep breaths, she reminded herself. She was trained for this—she had faced worse. But the stakes had never felt so high, and the solitude had never been so suffocating.</w:t>
      </w:r>
    </w:p>
    <w:p>
      <w:r>
        <w:t>She glanced at the clock again. Hours had slipped through her fingers like sand. “I can’t lose this,” she murmured, the weight of her clients’ trust pressing down on her. “They’re counting on me.”</w:t>
      </w:r>
    </w:p>
    <w:p>
      <w:r>
        <w:t>With a resolve that surprised even herself, Emily grabbed a nearby notebook, flipping through the chaotic scrawl of her notes until she found the last known IP address related to the anomaly. “I can still track it down,” she said, her voice steadier now. “I just need to think.”</w:t>
      </w:r>
    </w:p>
    <w:p>
      <w:r>
        <w:t>Just then, the faint sound of her phone vibrating on the cluttered desk broke the silence. Emily hesitated, knowing it was likely unanswered calls from her mother, another reminder of the life she’d chosen to sidestep. But this time, she answered, knowing she needed the connection, the reminder that she wasn’t entirely alone in this fight.</w:t>
      </w:r>
    </w:p>
    <w:p>
      <w:r>
        <w:t>“Hey, Mom,” she said, forcing a smile that wouldn’t reach her eyes.</w:t>
      </w:r>
    </w:p>
    <w:p>
      <w:r>
        <w:t>“Emily! I was worried! Are you okay?” her mother’s voice crackled through the speaker, laced with concern.</w:t>
      </w:r>
    </w:p>
    <w:p>
      <w:r>
        <w:t>“Yeah, I’m fine. Just…busy,” she replied, even as the weight of her isolation pressed down harder.</w:t>
      </w:r>
    </w:p>
    <w:p>
      <w:r>
        <w:t>“Don’t forget to eat something,” her mother advised.</w:t>
      </w:r>
    </w:p>
    <w:p>
      <w:r>
        <w:t>“I will,” she promised, her resolve solidifying. She hung up, the phone still buzzing in her hand as she returned her focus to the screens. The chaos would not defeat her, not tonight. She owed it to herself and her clients.</w:t>
      </w:r>
    </w:p>
    <w:p>
      <w:r>
        <w:t>With a deep breath, she dove back into the swirling maelstrom of data, her fingers poised to reclaim control. The hunt was on, and the clock was ticking.</w:t>
      </w:r>
    </w:p>
    <w:p>
      <w:r>
        <w:t>The dim light of Emily Torres's apartment flickered as she leaned closer to her dual monitors, the glow illuminating her concentrated expression. Shadows danced across the room, and the familiar hum of her computer filled the silence. It was a typical evening, filled with unending lines of code and data packets, but something was not right. A knot twisted in her stomach as she observed an anomaly in the network traffic—an irregular spike in data that left a trail of unease in its wake.</w:t>
      </w:r>
    </w:p>
    <w:p>
      <w:r>
        <w:t>“Come on, show me what you’re hiding,” she murmured, her fingers flying over the keyboard, navigating through the layers of encrypted packets. The room smelled faintly of burnt coffee, remnants of her previous attempts to stay awake and alert. She could feel the weight of her own doubt pressing against her chest, but the urgency of the situation drove her forward.</w:t>
      </w:r>
    </w:p>
    <w:p>
      <w:r>
        <w:t>“Hey, Em!” her roommate, Lisa, called from the kitchen, the sound of clattering dishes punctuating her entrance. “You want to order something? I’m starving!”</w:t>
      </w:r>
    </w:p>
    <w:p>
      <w:r>
        <w:t>“Not right now, Lisa!” Emily snapped, her mind still trapped in the labyrinth of data. She didn’t mean to be curt; the words escaped her in a rush, fueled by the adrenaline coursing through her veins. She needed to focus. The anomaly was persistent, like a whisper of an approaching storm.</w:t>
      </w:r>
    </w:p>
    <w:p>
      <w:r>
        <w:t>“Jeez, tough day?” Lisa’s voice softened, the concern laced within it. Emily could almost picture her friend with raised eyebrows, hands on her hips, trying to gauge the situation through the half-open kitchen door.</w:t>
      </w:r>
    </w:p>
    <w:p>
      <w:r>
        <w:t>“Just…just a little busy,” Emily replied, forcing a tight smile, even though her heart raced like a sprinter on the starting line. She turned back to her screens, determined to block out the world. The data packets flickered before her, a chaotic symphony of ones and zeros, but one sequence stood out—a pattern that teased at recognition but remained just out of reach.</w:t>
      </w:r>
    </w:p>
    <w:p>
      <w:r>
        <w:t>The clock on the wall ticked louder, each second a reminder of the urgency building within her. She leaned in closer, squinting at the screen, trying to draw connections where there seemed to be none. Her analytical mind raced through possibilities; was this a benign glitch, or something more sinister?</w:t>
      </w:r>
    </w:p>
    <w:p>
      <w:r>
        <w:t>“Emily!” Lisa’s voice broke through again, this time more insistent. “Seriously, you need to take a break! It’s just pizza.”</w:t>
      </w:r>
    </w:p>
    <w:p>
      <w:r>
        <w:t>“Can you give me five minutes?” Emily shot back, the frustration bubbling under her skin. She turned away from the screen, a mental wrestle clashing with her instinct to protect both her work and her friendship. “I can’t leave this right now.”</w:t>
      </w:r>
    </w:p>
    <w:p>
      <w:r>
        <w:t>“Fine! But I’m not waiting forever,” Lisa huffed, her footsteps retreating, leaving Emily alone with the ticking clock and the whisper of uncertainty hanging in the air.</w:t>
      </w:r>
    </w:p>
    <w:p>
      <w:r>
        <w:t>Biting her lip, Emily punched in a command, pulling up the anomaly’s details once more. The urge to dig deeper clawed at her, and she clenched her hands into fists beneath her desk, a reminder of her resolve. Just as she began to formulate a hypothesis, a sudden flash of light caused her heart to leap into her throat—the screen went black.</w:t>
      </w:r>
    </w:p>
    <w:p>
      <w:r>
        <w:t>“What the—?” Emily’s pulse quickened. She frantically tapped the keyboard, but the machine remained unresponsive. Panic gripped her as she slammed her palm down on the desk, frustration boiling over.</w:t>
      </w:r>
    </w:p>
    <w:p>
      <w:r>
        <w:t>“Please, please don’t do this,” she whispered, a desperate prayer to the technology she relied on. She could already feel the dread pooling in her stomach; countless hours of analysis vanishing into the void. The world around her blurred as she fought the rising tide of anxiety.</w:t>
      </w:r>
    </w:p>
    <w:p>
      <w:r>
        <w:t>With a deep breath, she forced herself to stand, pacing the small confines of her apartment. “Come on,” she muttered to herself, “just breathe.” She felt like a tightrope walker, balanced on the edge of chaos. The stakes were high, and she was not ready to let them fall.</w:t>
      </w:r>
    </w:p>
    <w:p>
      <w:r>
        <w:t>Rushing back to the desk, the screen flickered back to life, but her heart sank as an error message filled the monitor, taunting her with the loss of progress. She squeezed her eyes shut, willing the frustration away, but the gnawing fear of a threat to her company loomed larger than ever.</w:t>
      </w:r>
    </w:p>
    <w:p>
      <w:r>
        <w:t>“Okay, think,” she urged herself, pushing back against the rising tide of self-doubt. She had to find the source, to unearth the nature of the anomaly before it was too late. If there was a cyber threat on the horizon, it wouldn’t wait for her to catch up.</w:t>
      </w:r>
    </w:p>
    <w:p>
      <w:r>
        <w:t>With renewed determination, she began rebooting her system, the gears in her mind already whirring to action. There was no time to waste. Suddenly, the darkness of uncertainty gave way to a flicker of resolve. She wasn’t done yet. The hunt was on.</w:t>
      </w:r>
    </w:p>
    <w:p>
      <w:r>
        <w:t>The glow of Emily Torres's laptop illuminated her small apartment, casting deep shadows that danced across the cluttered desk strewn with half-finished coffee cups and tangled cables. A storm rumbled outside, thunder rolling across the city like an approaching freight train, and the rain pattered against the windows, a relentless tattoo that matched the thumping of her heart. She leaned closer to the screen, the hum of her computer drowned out by the wind howling through the cracks in the old building.</w:t>
      </w:r>
    </w:p>
    <w:p>
      <w:r>
        <w:t>“Okay, let’s see what you’re hiding,” she muttered to herself, her fingers poised above the keyboard like a pianist ready to strike a haunting chord. The data packet had arrived in the early hours of the morning—just a cryptic blip in her monitoring software at first, but one that had grown more troubling with each passing hour. It felt like an itch beneath her skin, and she wasn’t about to ignore it.</w:t>
      </w:r>
    </w:p>
    <w:p>
      <w:r>
        <w:t>Her mind raced through the possibilities as she navigated to the command line. “Encrypted? You think you can outsmart me?” She pulled her shoulder-length hair into a quick ponytail, the muted scent of her lemon-scented shampoo teasing her senses. The urgency of the situation demanded a clear head, and she needed all her wits about her.</w:t>
      </w:r>
    </w:p>
    <w:p>
      <w:r>
        <w:t>The lines of code blurred together as Emily began her analysis. She took a deep breath, focusing on the task at hand. It was a simple packet, but the encryption was complex, a labyrinth of digital locks designed to keep prying eyes at bay. She typed out a series of commands, her heart racing with each keystroke. The seconds ticked by like hours.</w:t>
      </w:r>
    </w:p>
    <w:p>
      <w:r>
        <w:t>“Come on, come on…” she whispered, her voice barely audible over the storm. Just as she was about to crack the first layer, her phone buzzed violently on the desk. Emily jumped, her heart leaping into her throat. It was her mentor, Tom.</w:t>
      </w:r>
    </w:p>
    <w:p>
      <w:r>
        <w:t>“Hey, Em,” he greeted, his voice crackling through the speaker. “What’s going on? You sounded a bit frantic in your last message.”</w:t>
      </w:r>
    </w:p>
    <w:p>
      <w:r>
        <w:t>“Frantic is an understatement. I think I’ve stumbled onto something big, but I’m not sure what it is yet,” she replied, glancing at the screen. The lines of code shimmered ominously, as if mocking her efforts. “It’s a data packet I intercepted—could be benign, could be part of something more sinister.”</w:t>
      </w:r>
    </w:p>
    <w:p>
      <w:r>
        <w:t>“Be careful. You know how these things can get. If you need backup—”</w:t>
      </w:r>
    </w:p>
    <w:p>
      <w:r>
        <w:t>“I don’t need backup, Tom,” she interrupted, her voice sharper than she intended. She could hear the concern in his silence, and guilt twisted in her stomach. “I just need to figure out what I’m dealing with here. I can handle it.”</w:t>
      </w:r>
    </w:p>
    <w:p>
      <w:r>
        <w:t>“Just… don’t get in over your head, okay? If it smells fishy, call someone.”</w:t>
      </w:r>
    </w:p>
    <w:p>
      <w:r>
        <w:t>She rolled her eyes, though gratitude warmed her heart. “I promise. I’ll keep my guard up.” With a quick goodbye, she hung up, determination boiling beneath the surface.</w:t>
      </w:r>
    </w:p>
    <w:p>
      <w:r>
        <w:t>Emily turned her attention back to the screen. The encrypted data was still there, taunting her. Her fingers danced across the keyboard with renewed vigor. As she began the decryption process, a wave of doubt washed over her. What if she wasn’t skilled enough? What if she was wrong about this entire lead?</w:t>
      </w:r>
    </w:p>
    <w:p>
      <w:r>
        <w:t>“Damn it, stop it!” she said, shaking her head as if to dislodge the negative thoughts. She was a cybersecurity analyst for a reason. She had the skills, the training, the intuition.</w:t>
      </w:r>
    </w:p>
    <w:p>
      <w:r>
        <w:t>Suddenly, a sharp beep echoed from the computer, a warning sound that sent a crack of panic through her. “No, no, no! Please don’t do this to me!” She watched in horror as the screen flickered, a glitch flashing across her view like an omen.</w:t>
      </w:r>
    </w:p>
    <w:p>
      <w:r>
        <w:t>Before she could react, the screen went black. The whir of the fan stuttered, and then silence reigned. “No!” she shouted, her heart plummeting as she pounded the desk in frustration. She slammed her palms against the wood, the impact reverberating through her wrists.</w:t>
      </w:r>
    </w:p>
    <w:p>
      <w:r>
        <w:t>The room felt suddenly colder, the storm outside a menacing background to her despair. All her progress—gone in an instant. Panic coursed through her veins, and she fought to keep it at bay. “This can’t be happening,” she muttered, fear clawing at her throat.</w:t>
      </w:r>
    </w:p>
    <w:p>
      <w:r>
        <w:t>She reached for the power button, praying for a flicker of hope. As the computer hummed back to life, she felt a surge of desperation. What if someone was watching? What if they had crippled her system to sabotage her investigation? The stakes were now higher than ever.</w:t>
      </w:r>
    </w:p>
    <w:p>
      <w:r>
        <w:t>Emily’s resolve hardened. “Time to start over,” she whispered, her voice steely. She would uncover the truth, no matter what. The data packet had been a warning, and she was determined to decode its secrets before it was too late.</w:t>
      </w:r>
    </w:p>
    <w:p>
      <w:r>
        <w:t>With purpose surging through her, she began typing again, each keystroke a defiant battle cry against the chaos. The night was far from over, and so was her fight.</w:t>
      </w:r>
    </w:p>
    <w:p>
      <w:r>
        <w:t>The hum of Emily Torres's computer filled the dimly lit apartment like a low, persistent whisper, drowning out the distant city sounds of sirens and traffic. The glow from the screen illuminated her face, casting shadows that danced across the cluttered desk strewn with energy drink cans and hastily scribbled notes. It was well past midnight, but she couldn’t tear herself away. Not now.</w:t>
      </w:r>
    </w:p>
    <w:p>
      <w:r>
        <w:t>Her fingers flew over the keyboard, skimming through the lines of code that appeared like a foreign language unraveling in front of her. Her heart raced as she pieced together fragments of a digital puzzle. Emily leaned closer to the screen, squinting at the lines that seemed innocuous at first glance, but the deeper she delved, the more she realized she had struck gold.</w:t>
      </w:r>
    </w:p>
    <w:p>
      <w:r>
        <w:t>“C’mon, c’mon…” she muttered under her breath, her palms sweating as she focused on the blinking cursor.</w:t>
      </w:r>
    </w:p>
    <w:p>
      <w:r>
        <w:t>Then she found it—hidden amid layers of encryption and digital smoke screens. A backdoor coded into the city’s infrastructure, a gateway that promised access to everything from traffic control to emergency services. Her breath hitched. It wasn’t just a vulnerability; it was an invitation to chaos.</w:t>
      </w:r>
    </w:p>
    <w:p>
      <w:r>
        <w:t>As the implications of what she had found sank in, a wave of anxiety crashed over her. She staggered back in her chair, the wheels squeaking against the hardwood floor, as the reality of a potential cyberattack wormed its way into her thoughts. Dread settled in the pit of her stomach like a heavy stone.</w:t>
      </w:r>
    </w:p>
    <w:p>
      <w:r>
        <w:t>“What the hell…” Emily breathed, her voice barely a whisper as she pulled her hair back in frustration, strands sticking to her clammy skin. She could almost visualize the city plunged into darkness, its heart stopping as emergency services failed, traffic lights blinking out one by one, panic erupting in the streets.</w:t>
      </w:r>
    </w:p>
    <w:p>
      <w:r>
        <w:t>Her phone buzzed on the desk, jolting her from her spiraling thoughts. It was a message from Alex, her closest friend and fellow programmer. “You still up? Need to talk about the project.”</w:t>
      </w:r>
    </w:p>
    <w:p>
      <w:r>
        <w:t>“Not now,” she muttered, her fingers hovering over the keyboard, torn between responding and diving deeper into this new revelation. But the seriousness of her discovery pulled her back. What had she stumbled upon?</w:t>
      </w:r>
    </w:p>
    <w:p>
      <w:r>
        <w:t>She opened a new window and began digging into the system logs, her pulse quickening as she scanned for anomalies. Each line revealed evidence: odd access times and unauthorized IP addresses. They had been probing the city’s defenses for weeks.</w:t>
      </w:r>
    </w:p>
    <w:p>
      <w:r>
        <w:t>“Shit,” Emily hissed, clenching her jaw. They were testing vulnerabilities, just waiting for the right moment to strike. What if she was the only one who could stop it? Her chest constricted with urgency, but the fear of what she might uncover next gnawed at her.</w:t>
      </w:r>
    </w:p>
    <w:p>
      <w:r>
        <w:t>She needed to report it. But to whom? As a junior developer, her voice might be drowned out in the bureaucratic noise of the city’s IT department. What if they didn’t take her seriously? What if they came after her?</w:t>
      </w:r>
    </w:p>
    <w:p>
      <w:r>
        <w:t>Emily stood abruptly, her chair scraping against the floor as she paced the small confines of her apartment. She rubbed her temples, replaying her options like a broken record. The authorities could take action, but what if they mishandled it, or worse, what if the attackers were inside the system already?</w:t>
      </w:r>
    </w:p>
    <w:p>
      <w:r>
        <w:t>“Think,” she grunted to herself, frustration lacing her voice. She had to be smart about this. She needed more concrete evidence, something they couldn’t ignore or explain away.</w:t>
      </w:r>
    </w:p>
    <w:p>
      <w:r>
        <w:t>With renewed determination, she turned back to her computer, fingers poised over the keys. “I can do this,” she whispered like a mantra. “I just need a little more time.”</w:t>
      </w:r>
    </w:p>
    <w:p>
      <w:r>
        <w:t>Emily dove headfirst into a deeper analysis, her mind racing as the early morning light began to filter through the window. A faint glow illuminated the dust motes dancing in the air as she combed through access logs, tracing back the footprints of intruders. Each click of the mouse felt like a heartbeat echoing in the silence. She was alone, but the weight of the city’s safety rested on her shoulders.</w:t>
      </w:r>
    </w:p>
    <w:p>
      <w:r>
        <w:t>Hours passed, and with each revelation, threads of a larger conspiracy began to weave themselves together. It was more than just a hack; it was a coordinated attack, a blueprint for disaster. The anxiety simmered into a determined anger, fueling her resolve.</w:t>
      </w:r>
    </w:p>
    <w:p>
      <w:r>
        <w:t>“Okay, okay, just a little more…” she whispered, biting her lip as she scrolled through the last of the data. “You can do this.”</w:t>
      </w:r>
    </w:p>
    <w:p>
      <w:r>
        <w:t>Suddenly, a notification pinged—a connection attempt from an unfamiliar IP address. Adrenaline surged, and Emily’s heart hammered in her chest. They were trying to get in.</w:t>
      </w:r>
    </w:p>
    <w:p>
      <w:r>
        <w:t>“Not on my watch,” she hissed, eyes narrowing.</w:t>
      </w:r>
    </w:p>
    <w:p>
      <w:r>
        <w:t>She wasn’t going to let them. Not now, not ever.</w:t>
      </w:r>
    </w:p>
    <w:p>
      <w:r>
        <w:t>With a quick burst of action, she initiated a trace, fingers flying over the keyboard. Her screen filled with technical jargon as she worked to expose the intruder—her mind sharp with focus. She felt the thrill of confrontation, the pulse of danger crackling in the air around her.</w:t>
      </w:r>
    </w:p>
    <w:p>
      <w:r>
        <w:t>As the tracer began to work, she felt a rush of defiance. She would gather the evidence, uncover their plans, and then she would report it. She would not be a victim of fear—the city needed her.</w:t>
      </w:r>
    </w:p>
    <w:p>
      <w:r>
        <w:t>But as the trace continued, she couldn’t shake the feeling that eyes were watching—waiting for her to slip. Her stomach twisted with the thought, the clock ticking down to an inevitable clash.</w:t>
      </w:r>
    </w:p>
    <w:p>
      <w:r>
        <w:t>“Let’s see who’s really behind this,” she muttered, determination igniting her spirit as she prepared for the fight ahead.</w:t>
      </w:r>
    </w:p>
    <w:p>
      <w:r>
        <w:t>Emily Torres jolted upright in her bed, the early morning light spilling through her window like an unwelcome spotlight. A disorienting mix of sleep and adrenaline gripped her, heart pounding against her ribcage like a wild animal trying to escape. The dream she just escaped still clawed at the corners of her mind—lines of code swirling like a storm, whispers of a threat she could barely grasp.</w:t>
      </w:r>
    </w:p>
    <w:p>
      <w:r>
        <w:t>Her laptop, the lifeline to her world, sat on her desk in the corner of the room, its screen flickering to life as if sensing her urgency. The notifications from last night’s breach still echoed in her ears, a cacophony of alarms and warnings she could not shake off. Emily swung her legs over the side of the bed, her palms moist with sweat as she braced herself against the wooden frame.</w:t>
      </w:r>
    </w:p>
    <w:p>
      <w:r>
        <w:t>What if this isn’t just a glitch? The thought slashed through her mind like a knife.</w:t>
      </w:r>
    </w:p>
    <w:p>
      <w:r>
        <w:t>The walls of her small apartment felt as though they were closing in, and with the sound of a siren screaming off in the distance, she took a deep breath, forcing herself to calm down. She moved toward her desk, but her vision blurred for a moment. No, focus. Focus. She needed clarity. The implications of the cyberattack were far-reaching, and she could feel the weight of responsibility settling on her shoulders.</w:t>
      </w:r>
    </w:p>
    <w:p>
      <w:r>
        <w:t>She retrieved her phone and quickly scrolled through her contacts, her hands trembling. Was it too early to reach out to the team? The clock read 6:03 a.m. It felt like a betrayal to wake them so soon. But then again, what if it escalates? What if she was the only one who knew?</w:t>
      </w:r>
    </w:p>
    <w:p>
      <w:r>
        <w:t>"Hey, Em! You alive? It’s early!" a cheerful voice broke through her thoughts, and she jumped, nearly dropping her phone. It was Max, her colleague and friend, who had no idea how close to panic she was.</w:t>
      </w:r>
    </w:p>
    <w:p>
      <w:r>
        <w:t>“Yeah, just...just woke up,” she responded, trying to keep her voice steady, though it trembled like a taut string. “You, uh, did you see the reports from last night?”</w:t>
      </w:r>
    </w:p>
    <w:p>
      <w:r>
        <w:t>“What reports?” Max’s tone shifted, curiosity piqued.</w:t>
      </w:r>
    </w:p>
    <w:p>
      <w:r>
        <w:t>Emily hesitated, biting her lip. “The cyberattack on the central server. It… it could be serious.”</w:t>
      </w:r>
    </w:p>
    <w:p>
      <w:r>
        <w:t>Silence stretched between them as the weight of her words settled in. She could almost hear Max’s brain clicking into gear, processing the implications. “Serious how? Like, company-wide? Or—”</w:t>
      </w:r>
    </w:p>
    <w:p>
      <w:r>
        <w:t>“Worse. It could expose personal data, financials. Everything,” she replied, her heart racing faster, the urgency flooding through her. The thought of personal information, sensitive details about their clients, and even their own private lives being compromised sent a chill down her spine. “We need to alert everyone. Now.”</w:t>
      </w:r>
    </w:p>
    <w:p>
      <w:r>
        <w:t>“Whoa, whoa, okay, let’s not jump the gun,” Max said, his voice steady but edged with concern. “We could cause a panic. What if it’s not as bad as we think?”</w:t>
      </w:r>
    </w:p>
    <w:p>
      <w:r>
        <w:t>“Not as bad?” The disbelief surged through Emily, and she stood up, pacing in her small apartment. “What if it is? We could be sitting on a ticking time bomb. If we don’t act, we risk letting the attackers gain more control. I can’t—no, I won’t allow that.”</w:t>
      </w:r>
    </w:p>
    <w:p>
      <w:r>
        <w:t>The urgency clawed at her insides, and she felt her breath coming in short, sharp bursts. “I need to alert the team. Now.”</w:t>
      </w:r>
    </w:p>
    <w:p>
      <w:r>
        <w:t>“You’re right,” Max conceded, but there was a hesitance in his voice that made her stomach tighten. “Just…think it through. If we alert everyone, it might cause chaos. People will freak out, and we have no concrete information.”</w:t>
      </w:r>
    </w:p>
    <w:p>
      <w:r>
        <w:t>Emily stopped in her tracks, the dilemma tearing her apart. Alert them and risk chaos, or stay silent and give the hackers a chance to execute their plan? The anxiety coiled in her chest, a gnawing fear that threatened to suffocate her.</w:t>
      </w:r>
    </w:p>
    <w:p>
      <w:r>
        <w:t>“If we stay silent and it escalates, we could lose everything,” she said, her voice rising slightly. She could feel the sweat beading on her forehead, the tension in her body like a coiled spring ready to snap. “I can’t just sit here and do nothing.”</w:t>
      </w:r>
    </w:p>
    <w:p>
      <w:r>
        <w:t>Max was quiet again, the silence heavy with the weight of her decision. She could practically see him on the other end, weighing her words, the gears of his mind turning.</w:t>
      </w:r>
    </w:p>
    <w:p>
      <w:r>
        <w:t>“Okay,” he finally said, resignation lacing his tone. “Let’s alert the team. But let’s do it smartly. We need to manage this, not just pour fuel on the fire.”</w:t>
      </w:r>
    </w:p>
    <w:p>
      <w:r>
        <w:t>“I’ll send the message,” Emily said, her voice firm but trembling with the adrenaline coursing through her veins.</w:t>
      </w:r>
    </w:p>
    <w:p>
      <w:r>
        <w:t>As she typed the message, her fingers flew over the keyboard, the weight of the situation pressing down on her. She felt the rush of urgency propel her forward.</w:t>
      </w:r>
    </w:p>
    <w:p>
      <w:r>
        <w:t>It was time to act, to bring her team into the fold and face whatever storm lay ahead—together.</w:t>
      </w:r>
    </w:p>
    <w:p>
      <w:r>
        <w:t>The digital clock on the wall flickered an insistent 5:37 AM, casting a cold blue light over Emily Torres’s cluttered apartment. The city outside her window was still draped in the heavy, muted colors of dawn, but inside, the air was charged with a frenetic energy. Tension coiled in her chest as she sat hunched over her laptop, the glow from the screen illuminating her furrowed brow. Rows of data cascaded in front of her like an avalanche, each line pulling her deeper into the labyrinthine implications of her findings.</w:t>
      </w:r>
    </w:p>
    <w:p>
      <w:r>
        <w:t>“Just one more hour,” she whispered to herself, though she knew the lie tasted bitter on her tongue. Sleep had slipped away like a thief in the night, and the consequences of her research felt like a cinder lodged in her throat.</w:t>
      </w:r>
    </w:p>
    <w:p>
      <w:r>
        <w:t>She stretched her arms above her head, shaking out the stiffness, and then dragged her fingers through her tousled hair, the strands sticking to her clammy skin. The weight of her discoveries bore down on her—like a physical entity pressing against her shoulders. In the quiet of her apartment, the only sound was the rhythmic tapping of her keyboard and the faint hum of the refrigerator, a stark contrast to the storm brewing in her mind.</w:t>
      </w:r>
    </w:p>
    <w:p>
      <w:r>
        <w:t>Emily leaned back in her chair, eyes scanning the graphs that had once seemed innocuous but now glowed with alarm. Cybersecurity breaches, unexplained data leaks, and a network of connections that led to untraceable origins. Each piece of information was like a puzzle piece clicking into place, forming a chilling picture of corporate espionage that reached far beyond her company’s internal walls.</w:t>
      </w:r>
    </w:p>
    <w:p>
      <w:r>
        <w:t>“Damn it,” she muttered under her breath, her fingers drumming against the desk. “What have you gotten yourself into?”</w:t>
      </w:r>
    </w:p>
    <w:p>
      <w:r>
        <w:t>The apartment felt stifling now, the walls closing in with every tick of the clock, and she needed to clear her head. She paced the living room, each step echoing her anxiety. The sunlight creeping through the slats of the blinds was a false promise of warmth, illuminating the chaos that surrounded her—papers strewn across the floor, empty coffee mugs stacked precariously by the sink, and the faint odor of old takeout that had long overstayed its welcome.</w:t>
      </w:r>
    </w:p>
    <w:p>
      <w:r>
        <w:t>She paused by the window, peering out at the city awakening beneath a blanket of clouds. The skyline was a jagged silhouette against the pastel hues of dawn, but the beauty of it was lost on her. All she could think about was the risk—the potential fallout if she brought her findings to light. Would her superiors fight to bury the truth? Would they label her a threat to the status quo?</w:t>
      </w:r>
    </w:p>
    <w:p>
      <w:r>
        <w:t>She could almost hear the voices of her colleagues echoing in her mind. “You can’t just stir the pot, Emily. It’s safer to keep your head down.”</w:t>
      </w:r>
    </w:p>
    <w:p>
      <w:r>
        <w:t>Yet, another voice whispered back, louder this time—a resolute inner mantra. Transparency is key. If not you, then who?</w:t>
      </w:r>
    </w:p>
    <w:p>
      <w:r>
        <w:t>A sudden knock on the door jolted her from her reverie. Heart racing, she turned to the entrance, caught off guard by the interruption. “Who is it?” she called out, her voice hoarse. She half-expected it to be one of her neighbors, but it was too early for that.</w:t>
      </w:r>
    </w:p>
    <w:p>
      <w:r>
        <w:t>“It’s me, Finn,” came the muffled reply. “I brought coffee.”</w:t>
      </w:r>
    </w:p>
    <w:p>
      <w:r>
        <w:t>She swung the door open, and there stood Finn, her best friend and occasional work partner, holding two steaming cups like peace offerings. His tousled hair framed a face that was all too familiar, a mixture of concern and curiosity etched across his features.</w:t>
      </w:r>
    </w:p>
    <w:p>
      <w:r>
        <w:t>“Didn’t think you’d be awake yet,” he said, stepping inside and taking in the scene with wide eyes. “You look like you’ve been wrestling with a bear all night.”</w:t>
      </w:r>
    </w:p>
    <w:p>
      <w:r>
        <w:t>“More like a data bear,” she said, cracking a smile despite the tension still coiled in her gut. “I found something… significant. But it’s complicated.”</w:t>
      </w:r>
    </w:p>
    <w:p>
      <w:r>
        <w:t>He set the coffee down on her desk and leaned in, his brow furrowing. “Significant as in ‘we’re in deep trouble’ significant, or ‘let's just sweep this under the rug’ significant?”</w:t>
      </w:r>
    </w:p>
    <w:p>
      <w:r>
        <w:t>Emily took a deep breath, weighing her words. “Both. I’m not sure how to present it. If I tell them, it could lead to massive changes in the company. Changes that might not go over well with the higher-ups.”</w:t>
      </w:r>
    </w:p>
    <w:p>
      <w:r>
        <w:t>Finn crossed his arms, searching her eyes. “What do you mean ‘not go over well’? This isn’t just about your job anymore; it’s about the integrity of the company. You owe it to them to speak up, don’t you?”</w:t>
      </w:r>
    </w:p>
    <w:p>
      <w:r>
        <w:t>His words struck a chord. Emily’s heart raced, pounding against her ribcage like a desperate drummer. “But what if they retaliate? I’ve seen what happens to those who challenge the system.”</w:t>
      </w:r>
    </w:p>
    <w:p>
      <w:r>
        <w:t>Finn stepped closer, his expression softening. “You’re not just anyone, Emily. You’re brilliant. If anyone can navigate this minefield, it’s you. But if you keep this to yourself, it’s only going to fester.”</w:t>
      </w:r>
    </w:p>
    <w:p>
      <w:r>
        <w:t>She swallowed hard, the lump in her throat growing heavier. “You’re right. I know you’re right.”</w:t>
      </w:r>
    </w:p>
    <w:p>
      <w:r>
        <w:t>The morning light shifted, casting a golden hue across the room, warming her cheeks as a sense of clarity began to crystallize. She glanced at the laptop, the graphs and figures now feeling like a call to action rather than a threat.</w:t>
      </w:r>
    </w:p>
    <w:p>
      <w:r>
        <w:t>With a sudden resolve, she straightened her back and set her eyes on Finn. “I’m going to present my findings. It’s time to bring this into the light.”</w:t>
      </w:r>
    </w:p>
    <w:p>
      <w:r>
        <w:t>“Now that’s the Emily I know,” he said, a grin breaking through his worry. “Let’s get that coffee and make it happen.”</w:t>
      </w:r>
    </w:p>
    <w:p>
      <w:r>
        <w:t>As she wrapped her fingers around the steaming cup, the heat radiated through her palms, igniting a flicker of determination within. She had a battle to fight, and it had just begun.</w:t>
      </w:r>
    </w:p>
    <w:p>
      <w:pPr>
        <w:pStyle w:val="ChapterTitle"/>
      </w:pPr>
      <w:r>
        <w:t>Chapter 2</w:t>
      </w:r>
    </w:p>
    <w:p>
      <w:r>
        <w:t>The afternoon sun poured through the narrow window of Emily Torres’s apartment, casting long shadows across her cluttered desk, where a half-eaten sandwich lay abandoned beside an open laptop. She rubbed her temples, fingers catching on the slight frizz of her hair, a sign of too many sleepless nights. Outside, the sounds of the city hummed like a distant engine, yet inside, a suffocating silence wrapped around her, punctuated only by the click of keys as she typed.</w:t>
      </w:r>
    </w:p>
    <w:p>
      <w:r>
        <w:t>The conspiracy had wormed its way into every thought, every breath. It was as if the air itself had thickened with secrets, and she was determined to squeeze the truth out of it, even if it meant delving into the darkest corners of the internet. With a deep breath, she adjusted her glasses, the blue light from the screen washing over her like a cold wave.</w:t>
      </w:r>
    </w:p>
    <w:p>
      <w:r>
        <w:t>"Come on, just one more lead," she muttered, biting her lip as she navigated through a sea of forums, each one more tangled than the last. “You’ve got this.”</w:t>
      </w:r>
    </w:p>
    <w:p>
      <w:r>
        <w:t>Her phone buzzed on the desk, and she instinctively reached for it. A text from her brother, Lucas, flashed across the screen: Emily, please just drop it. You’re scaring Mom. She grimaced, the warmth of familial concern clashing with her relentless pursuit of truth. He didn’t understand. No one did.</w:t>
      </w:r>
    </w:p>
    <w:p>
      <w:r>
        <w:t>“Why can’t they see?” she whispered to herself, her heart thumping against her ribs.</w:t>
      </w:r>
    </w:p>
    <w:p>
      <w:r>
        <w:t>She glanced at the half-open door of her small living room, where the faded wallpaper peeled slightly at the corners. Memories of childhood laughter echoed faintly, a stark contrast to the tension that filled the air now. Her mother’s worried face loomed in her mind, a reminder that the deeper she dug, the closer she came to a precipice.</w:t>
      </w:r>
    </w:p>
    <w:p>
      <w:r>
        <w:t>But as she scrolled, her resolve hardened. She clicked on a thread titled Corporate Secrets: The Unseen Hand. Her pulse quickened as she immersed herself in tales of whistleblowers, hidden agendas, and the unyielding grip of powerful entities. With each tale, the darkness behind the conspiracy grew more palpable, more compelling.</w:t>
      </w:r>
    </w:p>
    <w:p>
      <w:r>
        <w:t>Suddenly, her screen flickered, a momentary glitch that sent a shiver down her spine. She dismissed it—technical glitches were common in this apartment—but as she continued reading, her heart skipped a beat.</w:t>
      </w:r>
    </w:p>
    <w:p>
      <w:r>
        <w:t>A new post appeared at the top of the thread: Stop digging, Emily. You’re in over your head.</w:t>
      </w:r>
    </w:p>
    <w:p>
      <w:r>
        <w:t>Her breath caught in her throat. The words were sharp, cutting through her like a razor. “What the hell?” she breathed, her fingers trembling above the keyboard. It was a thinly veiled threat, personalized just for her. The room spun as she struggled to comprehend the reality of what she was seeing.</w:t>
      </w:r>
    </w:p>
    <w:p>
      <w:r>
        <w:t>“What the hell!” she repeated, louder this time, her voice echoing in the quiet space. A sense of dread settled in her stomach, heavy as lead. She quickly scanned the comments below, but they were all just noise, a jumble of opinions and conspiracies unrelated to her.</w:t>
      </w:r>
    </w:p>
    <w:p>
      <w:r>
        <w:t>"I can’t do this," she whispered, her heart racing. She pushed her chair back, the screech of metal against wood grating on her nerves. Anxiety surged through her veins like a wildfire, and she stood up, pacing the small confines of her apartment. The walls seemed to close in around her, each step echoing her turmoil.</w:t>
      </w:r>
    </w:p>
    <w:p>
      <w:r>
        <w:t>The words replayed in her mind like a broken record. Stop digging. What did they know? Who were they? And why was she being targeted? She reached for her phone again, her fingers hovering over the screen, torn between calling Lucas and seeking comfort or pushing forward into the unknown.</w:t>
      </w:r>
    </w:p>
    <w:p>
      <w:r>
        <w:t>“Come on, Emily,” she said, forcing a breath deeper into her lungs. “You’re not going to let this stop you.”</w:t>
      </w:r>
    </w:p>
    <w:p>
      <w:r>
        <w:t>Her resolve flickered like the dying light of a candle, but she couldn’t snuff it out. Not now. She stepped back to the desk, the glow of the laptop illuminating her face like a spotlight, a warrior preparing for battle. She needed to know who was behind the message, and she needed to know why they were so afraid of her digging deeper.</w:t>
      </w:r>
    </w:p>
    <w:p>
      <w:r>
        <w:t>With newfound determination, she opened her browser tabs and started compiling a list of contacts, each name a potential ally or a door to the truth. But as she clicked through the links, her phone buzzed again, a new message flashing on the screen.</w:t>
      </w:r>
    </w:p>
    <w:p>
      <w:r>
        <w:t>Her breath hitched. This time, it was an unknown number. The text read: You’re playing a dangerous game, Emily. Walk away while you can.</w:t>
      </w:r>
    </w:p>
    <w:p>
      <w:r>
        <w:t>Gripping the edge of her desk, she felt the weight of the threat settle over her like a dark cloud. Fear stung at her throat, but it ignited something else too—an insatiable curiosity, a burning need to uncover the truth and expose those who wanted her silenced.</w:t>
      </w:r>
    </w:p>
    <w:p>
      <w:r>
        <w:t>She faced her laptop screen, the flickering blue light now a beacon. She wasn't done. Not yet.</w:t>
      </w:r>
    </w:p>
    <w:p>
      <w:r>
        <w:t>“Let’s see how deep this rabbit hole goes,” she whispered, determination saturating her voice as she pressed on, fingers dancing across the keys. In that moment, the threat ignited a fire within her, driving her forward into the abyss of conspiracy, where the truth awaited, just out of reach.</w:t>
      </w:r>
    </w:p>
    <w:p>
      <w:r>
        <w:t>The fluorescent lights buzzed softly overhead, illuminating the break room in stark white. The faint scent of burnt coffee hung in the air, and the lone vending machine in the corner emitted a rhythmic clanking as it dispensed an unsuspecting snack. Emily Torres leaned against the cool granite countertop, her heart racing in sync with the clock ticking down the seconds to another inevitable meltdown. She felt like she was standing on a precipice, teetering on the edge of a chasm, and the abyss below was filled with her deepest fears.</w:t>
      </w:r>
    </w:p>
    <w:p>
      <w:r>
        <w:t>Jake walked in, his presence a welcome distraction. He was the kind of colleague who exuded a calm confidence, the kind of person who would take charge in a crisis without breaking a sweat. His tousled brown hair and easy smile made him approachable, but today, Emily found it hard to match his effortless demeanor. She hated how vulnerable she felt, a weight pressing heavily on her chest as if the air itself had thickened around her.</w:t>
      </w:r>
    </w:p>
    <w:p>
      <w:r>
        <w:t>“Hey, you look like you just survived a tornado,” he said, grabbing a water bottle from the fridge and leaning against the doorframe, his eyes narrowing with concern. “What’s up?”</w:t>
      </w:r>
    </w:p>
    <w:p>
      <w:r>
        <w:t>Emily opened her mouth, but the words tangled in her throat like an old shoelace. Should she stay silent to protect herself, to maintain the façade that she was okay? Or should she risk it all by confiding in Jake, the very person she feared might dismiss her worries as mere anxiety?</w:t>
      </w:r>
    </w:p>
    <w:p>
      <w:r>
        <w:t>“Um, you know… just the usual,” she stammered, forcing a smile that felt brittle and rehearsed. The moment hung heavy between them, and she could see Jake’s brow furrow deeper, his instincts kicking in as he sensed her discomfort.</w:t>
      </w:r>
    </w:p>
    <w:p>
      <w:r>
        <w:t>“Not buying it,” he said, his voice firm but not unkind. “You’ve been on edge all week. Spill.”</w:t>
      </w:r>
    </w:p>
    <w:p>
      <w:r>
        <w:t>Emily’s heart raced, a mix of anxiety and relief flooding her system. She took a deep breath, the coolness of the air filling her lungs, giving her the courage she desperately needed. “It’s about the cyberattack… the one that hit the servers last week.”</w:t>
      </w:r>
    </w:p>
    <w:p>
      <w:r>
        <w:t>Jake straightened, his expression shifting from casual concern to serious attention. “What about it? We’ve got IT working on it, right?”</w:t>
      </w:r>
    </w:p>
    <w:p>
      <w:r>
        <w:t>“It’s more than that.” She felt tears prickling at the corners of her eyes, but she fought them back. “I overheard some of the execs talking. They’re worried this isn’t just a simple breach. They think it could be bigger, more damaging than we realize. I can’t shake the feeling that we’re in real trouble.”</w:t>
      </w:r>
    </w:p>
    <w:p>
      <w:r>
        <w:t>“Emily…” he began, his tone shifting to one of empathy, “you can’t let rumors get to you. You know how these things go. Most of the time, they blow over, right?”</w:t>
      </w:r>
    </w:p>
    <w:p>
      <w:r>
        <w:t>“But what if this time it doesn’t?” she pressed, her voice trembling despite her resolve. “What if they target us again? What if—”</w:t>
      </w:r>
    </w:p>
    <w:p>
      <w:r>
        <w:t>Jake stepped closer, his brow furrowed in thought. “What if they do? We’ll handle it. We’re a team, remember? You’re not alone in this.”</w:t>
      </w:r>
    </w:p>
    <w:p>
      <w:r>
        <w:t>The warmth in his voice was like a lifebuoy in a stormy sea, but the weight of her fears felt suffocating. “I don’t want to be the one who causes panic. If I’m wrong… if I’m just overreacting…”</w:t>
      </w:r>
    </w:p>
    <w:p>
      <w:r>
        <w:t>“Then you’re wrong together with the rest of us,” he interjected, his tone softening. “But it’s better to be prepared than to be blindsided. Let’s figure this out.”</w:t>
      </w:r>
    </w:p>
    <w:p>
      <w:r>
        <w:t>Emily felt a surge of gratitude crash over her like a wave, but it was followed by a tide of uncertainty. She had come into this break room expecting silence, expecting to shoulder her burden alone, but here was Jake, steady and unyielding. For the first time, the shadows lurking in her mind began to recede, just a little.</w:t>
      </w:r>
    </w:p>
    <w:p>
      <w:r>
        <w:t>“Thanks,” she whispered, her voice barely above a tremor. “I just... I can’t keep this to myself anymore. It’s eating me alive.”</w:t>
      </w:r>
    </w:p>
    <w:p>
      <w:r>
        <w:t>Jake nodded, and for a moment, the world outside the break room faded into a blurred cacophony of office life, leaving just the two of them in a cocoon of shared concern.</w:t>
      </w:r>
    </w:p>
    <w:p>
      <w:r>
        <w:t>“Let’s grab some more intel, then,” he said, the corners of his mouth turning up in a small smile. “I bet we can find something useful to arm ourselves with. Plus, I’m pretty sure the vending machine owes me a snack after that last debacle.”</w:t>
      </w:r>
    </w:p>
    <w:p>
      <w:r>
        <w:t>And just like that, they were back on track, the storm clouds parting for a glimmer of hope. Emily took a deep breath, feeling the tension in her shoulders ease as she followed Jake into the chaos of the office, ready to face whatever came next, together.</w:t>
      </w:r>
    </w:p>
    <w:p>
      <w:r>
        <w:t>The fluorescent lights flickered in the break room, creating a strobing effect that matched the rhythm of Jake’s racing heart. He leaned against the countertop, gripping a paper cup filled with stale coffee, the bitter taste still lingering on his tongue like a warning. The soft hum of the refrigerator became a backdrop to his thoughts, a steady pulse that contrasted sharply with the chaos brewing in his mind.</w:t>
      </w:r>
    </w:p>
    <w:p>
      <w:r>
        <w:t>“Jake!” A voice cut through his reverie. It was Sarah, her dark curls bouncing as she entered, a snack bag crinkling in her hand. “You look like you’ve seen a ghost. Everything okay?”</w:t>
      </w:r>
    </w:p>
    <w:p>
      <w:r>
        <w:t>He forced a smile, but the knot in his stomach tightened. “Yeah, just… thinking about that email. You know, the one about the security breach?” Jake’s voice dropped to a near whisper, casting a wary glance at the door, as if the walls themselves could eavesdrop.</w:t>
      </w:r>
    </w:p>
    <w:p>
      <w:r>
        <w:t>Sarah’s brow furrowed. “Oh, right. The one from IT? I thought it was just a phishing attempt, or some prank.”</w:t>
      </w:r>
    </w:p>
    <w:p>
      <w:r>
        <w:t>“Prank?” Jake’s voice shot up, the urgency spilling over. “This isn’t just a joke, Sarah. They’re talking about sensitive data—client info, financial reports. It’s serious. We can’t just brush it off.”</w:t>
      </w:r>
    </w:p>
    <w:p>
      <w:r>
        <w:t>She peeled open her snack, the scent of cheese puffs wafting into the air. “So what do we do? Call the cops? That feels a bit extreme, doesn’t it?”</w:t>
      </w:r>
    </w:p>
    <w:p>
      <w:r>
        <w:t>Jake stared at her, his grip on the cup tightening. “Do you really think it’s that simple? What if it’s not a prank? What if someone is trying to infiltrate the system? What if they succeed?” His words fell out in a rush, fueled by a cocktail of anxiety and urgency.</w:t>
      </w:r>
    </w:p>
    <w:p>
      <w:r>
        <w:t>“Okay, okay,” she held up her hands, a placating gesture. “But calling the authorities could raise alarms. Management would flip. They don’t take kindly to potential scandals.”</w:t>
      </w:r>
    </w:p>
    <w:p>
      <w:r>
        <w:t>And therein lay the dilemma. The weight of his responsibility pressed against him like the cold metal of the countertop beneath his palms. He glanced around the break room, noticing the faded motivational posters peeling from the walls, the coffee-stained bulletin board plastered with birthday announcements and team achievements. All of it felt so… fragile, like the calm before an inevitable storm.</w:t>
      </w:r>
    </w:p>
    <w:p>
      <w:r>
        <w:t>“What if we wait?” Sarah suggested, her voice softer now. “Maybe we should keep this within the team for a bit. See if anything actually happens.”</w:t>
      </w:r>
    </w:p>
    <w:p>
      <w:r>
        <w:t>Jake shook his head, his insides twisting. “What if waiting is the worst thing we could do? What if there’s something happening right now that we can’t see?” He felt the heat of urgency prick at his skin, a reminder of how close they might be to disaster. “It’s better to be safe than sorry. We can’t risk it.”</w:t>
      </w:r>
    </w:p>
    <w:p>
      <w:r>
        <w:t>“What about team morale?” she pressed, searching his face for the resolve she hoped to find there. “What if we end up being labeled as overreacting? You know how management is.”</w:t>
      </w:r>
    </w:p>
    <w:p>
      <w:r>
        <w:t>The thought alone made his stomach churn. A part of him wanted to retreat, to back down and let the matter fade away into insignificance. But another part, the part that had always pushed him to do what was right, screamed at him to act.</w:t>
      </w:r>
    </w:p>
    <w:p>
      <w:r>
        <w:t>He took a deep breath, letting the air fill his lungs. “I can’t pretend everything is fine when I know it isn’t. I need to report this.”</w:t>
      </w:r>
    </w:p>
    <w:p>
      <w:r>
        <w:t>“Jake, wait—”</w:t>
      </w:r>
    </w:p>
    <w:p>
      <w:r>
        <w:t>But he was already moving towards the door. The decision was made; there was no turning back now. He paused for a moment, glancing over his shoulder at Sarah, who watched him with wide eyes, a mixture of admiration and concern etched on her face.</w:t>
      </w:r>
    </w:p>
    <w:p>
      <w:r>
        <w:t>“I’ll let them know what’s going on. I can’t let anything jeopardize what we’ve built here.”</w:t>
      </w:r>
    </w:p>
    <w:p>
      <w:r>
        <w:t>Jake stepped out of the break room, his heartbeat pounding in his ears as he dialed the number. Each ring echoed like a countdown, the sound mingling with the distant chatter of colleagues returning from their lunches, oblivious to the potential storm brewing beneath the surface.</w:t>
      </w:r>
    </w:p>
    <w:p>
      <w:r>
        <w:t>As the line connected, Jake felt a surge of adrenaline. “This is Jake Randall from Apex Solutions,” he said, his voice steadying as he prepared to unveil the truth hidden beneath the veneer of their ordinary workday. “I need to report a potential security threat.”</w:t>
      </w:r>
    </w:p>
    <w:p>
      <w:r>
        <w:t>Emily Torres leaned against the cold steel countertop of the break room, the hum of the fluorescent lights above buzzing in her ears like a swarm of angry bees. She stared at the half-empty coffee pot, the dark liquid swirling like the storm brewing in her mind. Outside the tall, tinted windows, the late afternoon sun cast long shadows across the office floor, illuminating the dust motes dancing in the air, but all she could feel was the weight of her secret pressing down on her chest.</w:t>
      </w:r>
    </w:p>
    <w:p>
      <w:r>
        <w:t>What if they find out? The thought nagged at her relentlessly. Emily’s palms were slick with sweat, and she wiped them against her slacks, the fabric rough against her clammy skin. Her heart raced—thump, thump, thump—like a warning siren, and she took a deep breath, fighting the nausea that threatened to rise with every pulse.</w:t>
      </w:r>
    </w:p>
    <w:p>
      <w:r>
        <w:t>“Hey, Em, you look like you’ve seen a ghost!” came a cheerful voice from the doorway. It was Jamie, her colleague and confidante, a whirlwind of positivity that clashed violently with Emily's turmoil.</w:t>
      </w:r>
    </w:p>
    <w:p>
      <w:r>
        <w:t>“Just a rough day,” Emily replied, attempting a smile that felt more like a grimace. She didn’t want to burden Jamie with the truth—what she had witnessed earlier that morning in the dimly lit server room, the hushed voices, the undisguised threat that had sent chills racing down her spine. She would never forget the way her colleague, Mark, had gripped the edge of the table, his knuckles white, as he exchanged words with someone on the other side of the screen. The man’s voice had been smooth as silk, but the menace beneath it was unmistakable.</w:t>
      </w:r>
    </w:p>
    <w:p>
      <w:r>
        <w:t>“Need a coffee refill?” Jamie offered, pouring herself a cup. “You know, caffeine can do wonders for the soul.”</w:t>
      </w:r>
    </w:p>
    <w:p>
      <w:r>
        <w:t>“Actually,” Emily said, her voice barely above a whisper, “I think I’ll skip it.” She couldn’t shake the feeling that every moment spent in this room could be a moment too long; every tick of the clock echoed like a countdown in her ears.</w:t>
      </w:r>
    </w:p>
    <w:p>
      <w:r>
        <w:t>Jamie raised an eyebrow, concern flickering across her face. “You sure? You’ve been really quiet lately. I’m here if you need to talk.”</w:t>
      </w:r>
    </w:p>
    <w:p>
      <w:r>
        <w:t>Emily turned her gaze to the floor, tracing the intricate patterns of the tiles. She felt the guilt clawing at her insides, demanding to be acknowledged. She knew she had a moral responsibility to report what she saw, but doing so could put not just her career in jeopardy but her entire life. The fear of retaliation from Mark gnawed at her resolve.</w:t>
      </w:r>
    </w:p>
    <w:p>
      <w:r>
        <w:t>“Yeah, I just… I have a lot on my mind,” she said, her voice steadier now. “I’ll figure it out.” The words tasted like ash in her mouth.</w:t>
      </w:r>
    </w:p>
    <w:p>
      <w:r>
        <w:t>“Alright, but don’t hesitate, okay? You know how I feel about keeping secrets.” Jamie shot her a knowing look before taking a sip of her coffee, leaving Emily alone once more with her thoughts.</w:t>
      </w:r>
    </w:p>
    <w:p>
      <w:r>
        <w:t>Alone. The word felt heavy and suffocating. Emily pressed her back against the counter, her fingers gripping the edge as if it could anchor her against the tidal wave of doubt crashing over her. She imagined picking up her phone, dialing the authorities. But what would she say? “Hey, I saw something disturbing, and I’m scared but also worried about my job”? What if the scrutiny turned back on her? What if they discovered her own questionable choices, the grey areas she had navigated too close to in her career?</w:t>
      </w:r>
    </w:p>
    <w:p>
      <w:r>
        <w:t>She didn’t want to think about that—didn’t want to imagine a future where her colleagues whispered about her in the halls, where her every move was scrutinized under a microscope. Closing her eyes for a moment, she focused on the rhythmic drip of the coffee machine, counting each drop as it fell into the pot. One. Two. Three.</w:t>
      </w:r>
    </w:p>
    <w:p>
      <w:r>
        <w:t>Gathering information first might help. If she could figure out exactly what was going on without exposing herself, maybe then she could make a more informed decision. Slowly, she opened her eyes, the adrenaline pumping through her veins, fueling a flicker of determination.</w:t>
      </w:r>
    </w:p>
    <w:p>
      <w:r>
        <w:t>“Emily!” Jamie’s voice broke through her thoughts, and she turned. “Don’t forget the team meeting at three!”</w:t>
      </w:r>
    </w:p>
    <w:p>
      <w:r>
        <w:t>“Right, thanks,” Emily replied, swallowing hard. The meeting was a chance to observe, to listen without taking any risks. If only she could keep her own anxiety from betraying her in front of the others.</w:t>
      </w:r>
    </w:p>
    <w:p>
      <w:r>
        <w:t>As Jamie walked away, Emily took a long breath, steadying herself. No more second-guessing. She needed a plan. She needed to keep her head down, to gather intel without being caught in the crossfire. The clock was ticking, and she could feel the walls closing in, but this time, she wouldn’t allow fear to dictate her choices.</w:t>
      </w:r>
    </w:p>
    <w:p>
      <w:r>
        <w:t>With her resolve strengthened, she stepped out of the break room, the shadows of her doubts still lurking behind, but she pushed them aside. One step at a time, she reminded herself. She would find a way through this, even if it meant wading through the murky depths of a corporate conspiracy.</w:t>
      </w:r>
    </w:p>
    <w:p>
      <w:r>
        <w:t>The soft hum of her laptop filled Emily Torres’s dimly lit apartment, a rhythm of urgency that matched the rapid thump of her heartbeat. She leaned closer to the screen, her fingers poised above the keyboard. The night outside was heavy with the sounds of the city—distant sirens, the whoosh of traffic, the rhythmic clash of a nearby construction site. But all that noise faded as she focused on the encrypted message flashing across her monitor.</w:t>
      </w:r>
    </w:p>
    <w:p>
      <w:r>
        <w:t>"Back off, or else."</w:t>
      </w:r>
    </w:p>
    <w:p>
      <w:r>
        <w:t>The words glowed ominously, stark against the backdrop of her digital wallpaper—a sprawling view of the San Francisco skyline at sunset, a reminder of the beauty she was fighting to preserve. Emily's breath caught in her throat, an icy tendril of fear racing down her spine. This was no prank. She could feel it in her bones.</w:t>
      </w:r>
    </w:p>
    <w:p>
      <w:r>
        <w:t>“Who the hell sent this?” she muttered under her breath, her brow furrowing. She pushed her dark hair behind her ear, a nervous habit she had developed in high-stakes situations. Her mind raced faster than the city below, piecing together the fragments of the shadowy world she had inadvertently entered.</w:t>
      </w:r>
    </w:p>
    <w:p>
      <w:r>
        <w:t>She glanced at the clock on the wall. 8:37 PM. She had just spent hours pouring over files, trying to untangle the web of corruption that circled around her latest investigation. The tech mogul, Marcus Voss, had been skimming funds from his own charity—money meant for underprivileged kids—into a black market scheme that was wreaking havoc beyond the city limits. Emily had seen the tip-off on an obscure forum, and the pieces had fallen into place like a perfectly executed heist.</w:t>
      </w:r>
    </w:p>
    <w:p>
      <w:r>
        <w:t>A sudden knock on her door made her jump. She swiveled in her chair, heart racing like a trapped bird. The knock came again, more insistent this time. She swallowed hard, every instinct screaming at her to stay still. Was it just her imagination, or had the shadows in the corners of her apartment deepened?</w:t>
      </w:r>
    </w:p>
    <w:p>
      <w:r>
        <w:t>"Emily? It's me," a voice called from the other side. It was her best friend, Leo. Relief washed over her, but it was quickly overshadowed by the dread that hung in the air like a thick fog.</w:t>
      </w:r>
    </w:p>
    <w:p>
      <w:r>
        <w:t>“Just a second!” she called out, her voice betraying a hint of tremor. She took a deep breath, trying to shake off the impending sense of doom as she made her way to the door.</w:t>
      </w:r>
    </w:p>
    <w:p>
      <w:r>
        <w:t>When she opened it, Leo stood there, his lanky frame stiff with concern. His tousled hair fell over his forehead, and his backpack hung off one shoulder, the usual carefree demeanor replaced by an intensity that made Emily’s stomach twist.</w:t>
      </w:r>
    </w:p>
    <w:p>
      <w:r>
        <w:t>“Hey, what’s going on?” he asked, stepping inside as she held the door ajar, still feeling the weight of that message pressing down on her chest.</w:t>
      </w:r>
    </w:p>
    <w:p>
      <w:r>
        <w:t>“I just got a warning,” Emily replied, her voice low as she closed the door behind him, the click echoing ominously in the silence that followed.</w:t>
      </w:r>
    </w:p>
    <w:p>
      <w:r>
        <w:t>“What kind of warning?” Leo’s eyes widened, scanning the room as if danger lurked in the shadows.</w:t>
      </w:r>
    </w:p>
    <w:p>
      <w:r>
        <w:t>She hesitated, biting her lip. “Someone told me to back off the Voss case. It was… encrypted. Like they know I’m digging too deep.”</w:t>
      </w:r>
    </w:p>
    <w:p>
      <w:r>
        <w:t>Leo’s face paled slightly. “You need to stop. I’m serious, Em. This isn’t just about the charity funds anymore. We’re talking about a guy who has connections everywhere—”</w:t>
      </w:r>
    </w:p>
    <w:p>
      <w:r>
        <w:t>“Leo, I can’t,” she interrupted, frustration bubbling to the surface. “If I back off now, who’s going to hold him accountable? Those kids need help, and I’m so close to exposing him.”</w:t>
      </w:r>
    </w:p>
    <w:p>
      <w:r>
        <w:t>“Close? Or about to get hurt?” he shot back, running a hand through his hair in exasperation. “You’re not invincible, Emily. You can’t just ignore the risks.”</w:t>
      </w:r>
    </w:p>
    <w:p>
      <w:r>
        <w:t>“Neither can I ignore the truth,” she said, her voice raising slightly, fueled by a rush of adrenaline. “Every day I do nothing, someone suffers because of him.”</w:t>
      </w:r>
    </w:p>
    <w:p>
      <w:r>
        <w:t>She turned away, her heart pounding. She hated that Leo was right, but the injustice burned hotter than her fear. She walked back to her laptop, the screen still aglow with the threatening message. Her reflection stared back at her, eyes wide and determined.</w:t>
      </w:r>
    </w:p>
    <w:p>
      <w:r>
        <w:t>“Are you really willing to gamble your life for this?” Leo asked, tension thick in his voice as he followed her.</w:t>
      </w:r>
    </w:p>
    <w:p>
      <w:r>
        <w:t>Emily shot him a look, searching for the right words. “If I don’t, who will? I can’t just throw in the towel because some faceless threat is trying to intimidate me.”</w:t>
      </w:r>
    </w:p>
    <w:p>
      <w:r>
        <w:t>Leo stepped closer, his expression softening. “I’m not saying to give up. Just… be careful. You’ve got people who care about you.”</w:t>
      </w:r>
    </w:p>
    <w:p>
      <w:r>
        <w:t>“I know,” she said, her voice barely above a whisper. “But I need to do this. I just need a little more time.”</w:t>
      </w:r>
    </w:p>
    <w:p>
      <w:r>
        <w:t>His shoulders slumped, and he let out a slow breath. “Fine. But let’s work together on this. If you’re going to continue, I want to help. We can dig deeper, find evidence that’s irrefutable.”</w:t>
      </w:r>
    </w:p>
    <w:p>
      <w:r>
        <w:t>Emily looked at him, her heart swelling with gratitude. “You really mean that?”</w:t>
      </w:r>
    </w:p>
    <w:p>
      <w:r>
        <w:t>“Always,” he replied, a faint smile creeping back. “But let’s be smart about it. No more solo missions, okay?”</w:t>
      </w:r>
    </w:p>
    <w:p>
      <w:r>
        <w:t>“Okay,” she nodded, though she felt the pressure of urgency looming over her like a storm cloud.</w:t>
      </w:r>
    </w:p>
    <w:p>
      <w:r>
        <w:t>As they sat down together, the laptop illuminated their faces in a blue haze. The world outside continued its chaotic dance, but within the walls of Emily’s apartment, a new resolve began to take shape. The stakes had changed, and with each keystroke, they were plunging deeper into a darkness that promised danger, but also the hope of justice.</w:t>
      </w:r>
    </w:p>
    <w:p>
      <w:r>
        <w:t>And Emily Torres wasn’t about to back off.</w:t>
      </w:r>
    </w:p>
    <w:p>
      <w:r>
        <w:t>### Scene 12</w:t>
      </w:r>
    </w:p>
    <w:p>
      <w:r>
        <w:t>Emily Torres stared at her phone, the screen illuminating her face with its eerie glow, as if it were a specter calling her toward some unknown fate. The message had arrived just as the orange sun began its slow descent, casting long shadows across her cluttered apartment. It was a simple text, yet it felt like a cannonball detonating in her chest: “They know you’re looking. Stop now, or else.”</w:t>
      </w:r>
    </w:p>
    <w:p>
      <w:r>
        <w:t>Her heart thundered in her ears, drowning out the soft hum of the air conditioner. She felt the weight of the room pressing in, suffocating. The walls seemed to close in with every tick of the clock, a relentless reminder that time was slipping through her fingers. She swiped at the screen again, hoping for a glimmer of context or a sign that this was just a cruel joke, but the sender remained anonymous, shrouded in shadows.</w:t>
      </w:r>
    </w:p>
    <w:p>
      <w:r>
        <w:t>“Stop now, or else.” The words echoed in her mind, each syllable a dagger piercing her resolve. Emily had come too far to turn back now. The investigation she had plunged herself into was more than just a story; it was a lifeline, a way to bring the truth to light. But this threat—it felt personal, like a dark hand stretching out from the depths of her fears, ready to pull her under.</w:t>
      </w:r>
    </w:p>
    <w:p>
      <w:r>
        <w:t>She rose from the small kitchen table, her chair scraping against the floor, a harsh sound in the stillness of the evening. The scent of stale coffee hung in the air, a reminder of her late-night research sessions, but the warm familiarity of her sanctuary was lost now, replaced by a sense of imminent danger.</w:t>
      </w:r>
    </w:p>
    <w:p>
      <w:r>
        <w:t>“Think, Emily. Think!” she muttered to herself, pacing the narrow space between the table and the worn-out couch. The frayed edges of the cushions seemed to mock her, as if they were the ghosts of every decision she had made that had led her to this moment.</w:t>
      </w:r>
    </w:p>
    <w:p>
      <w:r>
        <w:t>Suddenly, the doorbell rang, a sharp chime that pierced her thoughts like ice. She froze mid-step, her hand instinctively reaching for the baseball bat she kept propped against the wall. With a deep breath, she summoned a semblance of courage and moved toward the door, her heart racing with anticipation and fear.</w:t>
      </w:r>
    </w:p>
    <w:p>
      <w:r>
        <w:t>Through the peephole, she saw a figure—a silhouette against the dim corridor light. It was too dark to make out details, but her instincts screamed at her to retreat. A creeping sense of dread washed over her. Who was this? Was it the messenger of the ominous text, or was it someone come to help?</w:t>
      </w:r>
    </w:p>
    <w:p>
      <w:r>
        <w:t>“Emily!” The voice was familiar, cutting through her hesitation like a hot knife. It was Jackson, her colleague from the investigative team. “Open up! It’s me!”</w:t>
      </w:r>
    </w:p>
    <w:p>
      <w:r>
        <w:t>Relief flooded her, but it was quickly tinged with apprehension. She opened the door just wide enough to see his anxious expression, the worry lines etched deep across his forehead. “What’s wrong?” he asked, eyes darting around her apartment. “You look like you’ve seen a ghost.”</w:t>
      </w:r>
    </w:p>
    <w:p>
      <w:r>
        <w:t>“Just... just got a message,” she stammered, stepping aside to let him in. “I’m not sure how much time we have.”</w:t>
      </w:r>
    </w:p>
    <w:p>
      <w:r>
        <w:t>Jackson’s brow furrowed further as he stepped over the threshold. “What kind of message?”</w:t>
      </w:r>
    </w:p>
    <w:p>
      <w:r>
        <w:t>Emily closed the door behind him, her mind racing as she recounted the text. “Someone knows I’m investigating the tech firm. They’re telling me to back off, or else.”</w:t>
      </w:r>
    </w:p>
    <w:p>
      <w:r>
        <w:t>His face paled, and he ran a hand through his tousled hair. “Damn it, Emily. You should have told me. This isn’t just a story anymore; it’s dangerous.”</w:t>
      </w:r>
    </w:p>
    <w:p>
      <w:r>
        <w:t>“I can’t just walk away, Jackson! This is bigger than us.” Her voice rose, a mixture of frustration and urgency. She could feel the adrenaline coursing through her veins, igniting a fire within her.</w:t>
      </w:r>
    </w:p>
    <w:p>
      <w:r>
        <w:t>“Bigger than us? What if you end up on some crazy corporate hit list? You know how ruthless these people are!” His voice was thick with concern.</w:t>
      </w:r>
    </w:p>
    <w:p>
      <w:r>
        <w:t>“Then let’s figure it out together,” Emily shot back, her resolve hardening. “I need your help.” She knew that inviting him into her world of secrets and shadows was a risk, but she trusted him—the only person who had seemed to understand her relentless pursuit of the truth.</w:t>
      </w:r>
    </w:p>
    <w:p>
      <w:r>
        <w:t>“Alright,” he conceded, his voice lowering to a grave seriousness. “What have you uncovered so far?”</w:t>
      </w:r>
    </w:p>
    <w:p>
      <w:r>
        <w:t>Emily gestured to her cluttered table, a mosaic of printouts and hastily scrawled notes. “I’ve tied the recent data breaches to insider trading at ZenithTech. They’re hiding something big—a project that could change everything.”</w:t>
      </w:r>
    </w:p>
    <w:p>
      <w:r>
        <w:t>Jackson’s eyes widened as he skimmed through the documents. “This is explosive. But if they’ve noticed you—”</w:t>
      </w:r>
    </w:p>
    <w:p>
      <w:r>
        <w:t>“They won’t stop me,” she interrupted, a fierce determination flashing in her eyes. “We’re going to uncover whatever they’re hiding, and we’re going to do it fast.”</w:t>
      </w:r>
    </w:p>
    <w:p>
      <w:r>
        <w:t>With the weight of the ominous message still looming over them, Emily felt a swell of adrenaline. She had ignited the spark of a dangerous game, and there was no turning back now. Jackson nodded, the steel in his gaze mirroring her own.</w:t>
      </w:r>
    </w:p>
    <w:p>
      <w:r>
        <w:t>“Then let’s get to work,” he said, and with that, the atmosphere shifted. The walls that had felt like a cage transformed into a battleground, and together they took their first step into the dark unknown.</w:t>
      </w:r>
    </w:p>
    <w:p>
      <w:pPr>
        <w:pStyle w:val="ChapterTitle"/>
      </w:pPr>
      <w:r>
        <w:t>Chapter 2: Scene 13</w:t>
      </w:r>
    </w:p>
    <w:p>
      <w:r>
        <w:t>The chill of the night crept through the cracked window of Emily Torres’s dimly lit apartment, wrapping around her like a shroud. The only source of light flickered from the old desk lamp, casting a yellow hue on scattered papers and glowing computer screens. Her heart raced, a tattoo of urgency pounding in her chest as she leaned closer to the keyboard, fingers poised like a predator ready to strike.</w:t>
      </w:r>
    </w:p>
    <w:p>
      <w:r>
        <w:t>She had spent the better part of the day unraveling the twisted thread of the conspiracy that had begun with whispers and shadows—not just shadows but specters of powerful figures lurking in the recesses of the city’s digital underbelly. The police report from the crash could be the key, she thought, but it was the last piece she hadn’t managed to retrieve.</w:t>
      </w:r>
    </w:p>
    <w:p>
      <w:r>
        <w:t>“Come on, Emily, think,” she muttered to herself, chewing on the strand of her hair. It was a habit she had picked up as a child, and now it felt like her only anchor as the enormity of what lay ahead threatened to drown her. She should have been asleep, but sleep felt like a luxury—one she couldn't afford.</w:t>
      </w:r>
    </w:p>
    <w:p>
      <w:r>
        <w:t>The faint hum of her laptop broke the silence as she accessed the encrypted files she had been able to acquire. Lines of code and data filled the screen, and she felt a rush of adrenaline. She was diving deeper into the unknown, but the stakes were higher now. The authorities were involved; she could sense the danger lurking at her back like a shadow.</w:t>
      </w:r>
    </w:p>
    <w:p>
      <w:r>
        <w:t>Just then, her phone buzzed, its vibration jarring her from her concentration. She reached for it, glancing at the name flashing on the screen—Aiden. Her heartbeat faltered. He had been the last person she expected to hear from tonight.</w:t>
      </w:r>
    </w:p>
    <w:p>
      <w:r>
        <w:t>“Hey, Em,” his voice was casual, but she could hear the tension beneath it. “You okay?”</w:t>
      </w:r>
    </w:p>
    <w:p>
      <w:r>
        <w:t>“Yeah, just—working on something,” she replied, her eyes flickering back to the screen where numbers scrolled like a digital waterfall.</w:t>
      </w:r>
    </w:p>
    <w:p>
      <w:r>
        <w:t>“Working? Is that what you call it?” he teased lightly, but she could hear the warning in his tone. “You know they’re out there, right? It’s dangerous.”</w:t>
      </w:r>
    </w:p>
    <w:p>
      <w:r>
        <w:t>“I can handle it,” she shot back, a defiant spark igniting in her chest. “I’m close, Aiden. I can feel it.”</w:t>
      </w:r>
    </w:p>
    <w:p>
      <w:r>
        <w:t>“Close to what? Getting yourself killed?” He sighed, frustration lacing his voice. “You can’t just dive into this headfirst without backup. You need to be smart. I’m worried about you.”</w:t>
      </w:r>
    </w:p>
    <w:p>
      <w:r>
        <w:t>She could picture him pacing in his tiny apartment, running a hand through his unruly hair, his brow furrowed in concern. It was sweet, in a way, but she felt the need to push back. “I have to do this. If I don’t, who will? People are depending on me.”</w:t>
      </w:r>
    </w:p>
    <w:p>
      <w:r>
        <w:t>“Emily…” His voice softened, and she could hear the resolve in him wavering. “Just promise me you won’t do anything reckless. Let me help.”</w:t>
      </w:r>
    </w:p>
    <w:p>
      <w:r>
        <w:t>“Help?” she scoffed, the word bitter on her tongue. “I can’t drag you into this. You don’t know what’s at stake.”</w:t>
      </w:r>
    </w:p>
    <w:p>
      <w:r>
        <w:t>A silence stretched between them, heavy and charged. She could feel Aiden searching for the right words, and it made her heart ache, but now wasn’t the time for sentimentality.</w:t>
      </w:r>
    </w:p>
    <w:p>
      <w:r>
        <w:t>“Just—be careful,” he finally said, and she could sense the resignation in his tone. “Call me if you find anything.”</w:t>
      </w:r>
    </w:p>
    <w:p>
      <w:r>
        <w:t>“I will,” she replied, but as she hung up the phone, doubt gnawed at her resolve. The truth was that she felt more alone than ever.</w:t>
      </w:r>
    </w:p>
    <w:p>
      <w:r>
        <w:t>Pushing thoughts of Aiden aside, she turned back to her screen, biting her lip as the lines of code revealed a hidden database. There it was. The police report. Her stomach twisted with anticipation and fear. She clicked through, eyes racing over the details, her breath hitching when she saw the familiar names—names she thought were buried beneath layers of secrecy.</w:t>
      </w:r>
    </w:p>
    <w:p>
      <w:r>
        <w:t>“Damn it,” she whispered, anger bubbling to the surface. She leaned back in her chair, fingers trembling as she processed the implications. The pieces of the puzzle were starting to fit together, but with each revelation, the danger loomed larger.</w:t>
      </w:r>
    </w:p>
    <w:p>
      <w:r>
        <w:t>She could almost hear the shadows whispering her name, urging her to turn back, to abandon the quest. But Emily Torres was not a quitter. Not now. Not ever.</w:t>
      </w:r>
    </w:p>
    <w:p>
      <w:r>
        <w:t>A loud crack from the hallway froze her in place. She turned, every nerve ending on high alert. The shadows had teeth, and tonight, they were hungry.</w:t>
      </w:r>
    </w:p>
    <w:p>
      <w:r>
        <w:t>“Just a plumbing issue,” she whispered to herself, though her heart thundered as she reached for the baseball bat she kept propped against the wall. The chase was just beginning, and she felt the rush of adrenaline surge within her, propelling her forward.</w:t>
      </w:r>
    </w:p>
    <w:p>
      <w:r>
        <w:t>“Bring it on,” she murmured, steeling herself for whatever came next. The conspiracy wouldn’t stop with her, and she wasn’t about to let it win.</w:t>
      </w:r>
    </w:p>
    <w:p>
      <w:r>
        <w:t>Scene 14:</w:t>
      </w:r>
    </w:p>
    <w:p>
      <w:r>
        <w:t>The sun hung low in the sky, casting long shadows across the gleaming glass that encased the high-rise headquarters of Zenith Technologies. Inside, the air was thick with the electric hum of servers and the faint scent of stale coffee. Emily Torres stood outside the CEO's office, her heart drumming a frantic tempo against her ribcage, each beat a reminder of the urgency that had propelled her here.</w:t>
      </w:r>
    </w:p>
    <w:p>
      <w:r>
        <w:t>She glanced at her reflection in the polished chrome of the door handle, the determination in her eyes battling the churn of anxiety in her stomach. “Just do it,” she whispered to herself, taking a deep breath. The weight of the discovery she had made—the backdoor buried in the code—pressed heavily on her conscience. It was a breach that could open the floodgates to chaos, and she was not about to let that happen on her watch.</w:t>
      </w:r>
    </w:p>
    <w:p>
      <w:r>
        <w:t>With a swift, resolute motion, she turned the handle and stepped inside.</w:t>
      </w:r>
    </w:p>
    <w:p>
      <w:r>
        <w:t>The office was a testament to both power and isolation, walls lined with sleek mahogany panels that absorbed the light and muted the world outside. At the far end, the CEO, Richard Cole, sat behind a massive desk strewn with digital tablets and high-end gadgets that flickered with data streams. He looked up, his expression shifting from mild irritation to a mask of curiosity at the sight of Emily.</w:t>
      </w:r>
    </w:p>
    <w:p>
      <w:r>
        <w:t>“Emily,” he said, his voice smooth as silk but with an underlying edge. “What brings you here? I thought the development team was buried in the sprint.”</w:t>
      </w:r>
    </w:p>
    <w:p>
      <w:r>
        <w:t>“Yeah, well,” Emily began, her voice steady despite the tremor in her hands. “I found something. Something important.”</w:t>
      </w:r>
    </w:p>
    <w:p>
      <w:r>
        <w:t>Richard leaned back in his chair, the leather creaking in protest. “Go on.” His fingers steepled beneath his chin, a classic power move designed to unnerve, but Emily did not waver.</w:t>
      </w:r>
    </w:p>
    <w:p>
      <w:r>
        <w:t>“I discovered a backdoor in the latest software build,” she blurted out, the words tumbling out in a rush. “It's a vulnerability that could give intruders access to our entire system. Whoever coded it…” Her voice faltered for a moment, but she steadied herself, locking eyes with him. “It wasn’t an accident. It feels deliberate.”</w:t>
      </w:r>
    </w:p>
    <w:p>
      <w:r>
        <w:t>Richard’s brow furrowed, but there was no surprise in his expression, only a flicker of something darker—calculation, perhaps. “Are you sure? It could be a harmless oversight, a quirk in the code.”</w:t>
      </w:r>
    </w:p>
    <w:p>
      <w:r>
        <w:t>Emily shook her head vehemently. “I’ve seen the logs, Richard. It’s too clean, too intentional. Whoever did it knew exactly what they were doing.”</w:t>
      </w:r>
    </w:p>
    <w:p>
      <w:r>
        <w:t>He leaned forward, the hardness in his gaze sharpening. “And you think this was done from within?”</w:t>
      </w:r>
    </w:p>
    <w:p>
      <w:r>
        <w:t>“I don’t know,” she admitted, the weight of uncertainty pressing down on her shoulders. “But we need to investigate. This could compromise everything—our clients, our data. The company’s reputation could be at stake.”</w:t>
      </w:r>
    </w:p>
    <w:p>
      <w:r>
        <w:t>Richard leaned back again, his fingers now drumming lightly against the desk. It was a rhythm that set Emily’s teeth on edge, a sign of deliberation that felt all too familiar. “You’re jumping to conclusions, Emily. We’ve built our company on trust and innovation. You can’t go around throwing accusations without hard evidence.”</w:t>
      </w:r>
    </w:p>
    <w:p>
      <w:r>
        <w:t>“Evidence?” Her voice rose slightly, frustration bubbling beneath the surface. “I’m talking about the integrity of our entire operation! If this gets into the wrong hands…”</w:t>
      </w:r>
    </w:p>
    <w:p>
      <w:r>
        <w:t>“Then we’ll deal with it,” he interrupted, his tone smooth but flat, as if he were dismissing a minor inconvenience. “You don’t have the full picture yet.”</w:t>
      </w:r>
    </w:p>
    <w:p>
      <w:r>
        <w:t>The chill in his words sent a shiver down Emily’s spine. “I can’t just let it go.” She took a step closer to his desk, her instincts screaming at her to push, to prod. “I care about this company. I care about what we’re building here. But if you brush this aside, you could be playing into someone else’s hands.”</w:t>
      </w:r>
    </w:p>
    <w:p>
      <w:r>
        <w:t>Richard’s expression hardened, the shadows deepening around his eyes. “Be careful, Emily. Accusations like that can cost you more than you realize.” His voice dropped to a conspiratorial whisper, the menace wrapped in calmness making her stomach twist. “You don’t want to be the one who rocks the boat.”</w:t>
      </w:r>
    </w:p>
    <w:p>
      <w:r>
        <w:t>Emily’s chest tightened. It was a veiled threat, and she could feel the barbs of his warning digging into her resolve. But she had come too far to back down now. “No, I don’t. But I refuse to be complicit in our own destruction. We need to act—”</w:t>
      </w:r>
    </w:p>
    <w:p>
      <w:r>
        <w:t>“Act how?” he snapped, a flash of anger breaking the cool façade. “By what means? You’re a developer, not an investigator. You could destroy lives with your paranoia. You could ruin everything we’ve worked for.”</w:t>
      </w:r>
    </w:p>
    <w:p>
      <w:r>
        <w:t>“No,” she replied, her voice steadier now, emboldened by his fury. “I’m just trying to protect what we’ve built. If you can’t see that, maybe you’re the one who’s too close to the fire.”</w:t>
      </w:r>
    </w:p>
    <w:p>
      <w:r>
        <w:t>Silence hung between them, a taut wire ready to snap. Richard’s eyes flickered with something—disappointment, perhaps, or recognition of a threat he had underestimated. He straightened in his chair, the victorious smirk fading into a hard line. “I’ll take your concerns under advisement, Emily. But remember, there are always consequences to crossing the line.”</w:t>
      </w:r>
    </w:p>
    <w:p>
      <w:r>
        <w:t>She turned to leave, her stomach swirling with a mix of fear and adrenaline. As the door closed behind her, she could still feel his gaze boring into her back, a reminder that in his world, the stakes had just escalated.</w:t>
      </w:r>
    </w:p>
    <w:p>
      <w:r>
        <w:t>She was in deep now, and there was no turning back.</w:t>
      </w:r>
    </w:p>
    <w:p>
      <w:r>
        <w:t>Scene 15</w:t>
      </w:r>
    </w:p>
    <w:p>
      <w:r>
        <w:t>Emily Torres stood at the threshold of the CEO's office, her breath hitching in her throat. The sun streamed through the vast glass walls, casting elongated shadows across the sleek marble floor, but the light felt cold, sterile. It was a world of polished chrome and muted colors, a realm where decisions were made with the precision of a surgeon’s scalpel. She adjusted the lapel of her blazer, the fabric a shield against the chill seeping into her bones.</w:t>
      </w:r>
    </w:p>
    <w:p>
      <w:r>
        <w:t>“Come in, Emily,” a voice purred from the depths of the room.</w:t>
      </w:r>
    </w:p>
    <w:p>
      <w:r>
        <w:t>Emily swallowed hard and stepped inside, instantly aware of the weight of the door closing behind her. CEO Gregor Voss sat behind an imposing ebony desk, framed by the towering skyline of the city. His eyes, sharp and calculating, flicked up from the screen of his tablet. “You wanted to see me?”</w:t>
      </w:r>
    </w:p>
    <w:p>
      <w:r>
        <w:t>The air thickened with tension, and Emily felt her heart race, anticipation and anxiety swirling within her. “Yes, Mr. Voss. I have some concerns about the data breaches we’ve been experiencing.”</w:t>
      </w:r>
    </w:p>
    <w:p>
      <w:r>
        <w:t>“Concerns?” His eyebrow arched in that infuriating way that suggested she was wasting his time. He leaned back in his chair, the leather creaking under his weight, his fingers steepled in front of him. “I thought we’d already addressed that in last week’s meeting.”</w:t>
      </w:r>
    </w:p>
    <w:p>
      <w:r>
        <w:t>“You mentioned that the security team is handling it, but—” She paused, glancing at the sleek glass awards lining the shelves behind him, each one a reminder of the empire he built out of sheer will. “But we’re still seeing unauthorized activity. I think it’s more serious than we first believed.”</w:t>
      </w:r>
    </w:p>
    <w:p>
      <w:r>
        <w:t>“Emily, we’re not running a charity. We’re a billion-dollar company. The stockholders want results, not wild theories.” His voice was flat, devoid of any emotion, as if he were discussing the weather rather than the integrity of their entire infrastructure.</w:t>
      </w:r>
    </w:p>
    <w:p>
      <w:r>
        <w:t>Her stomach twisted. The cold indifference radiating from him was palpable, and she felt her resolve waver. “But sir, if we don’t act now, we could be risking everything. Our clients’ trust, our proprietary data—”</w:t>
      </w:r>
    </w:p>
    <w:p>
      <w:r>
        <w:t>“Enough.” He cut her off, leaning forward, his gaze piercing. “I don’t pay you to panic. I pay you to find solutions. If you have evidence, show it to me. If not, you’re wasting my time.”</w:t>
      </w:r>
    </w:p>
    <w:p>
      <w:r>
        <w:t>The dismissal hit her like a slap, sparking a fire in her veins. She clenched her fists at her sides, fighting the urge to explode. “I have been gathering evidence, but it’s fragmented. I need more time, more resources.”</w:t>
      </w:r>
    </w:p>
    <w:p>
      <w:r>
        <w:t>“Resources?” He scoffed, the kind of laughter that echoed through the pristine office like shards of glass. “You mean manpower? Or perhaps a bigger budget? You know this isn’t a government agency. You have a job to do, Emily. Make it happen without the usual theatrics.”</w:t>
      </w:r>
    </w:p>
    <w:p>
      <w:r>
        <w:t>A wave of frustration crashed over her, but she fought to suppress it, channeling her energy into something more productive. “I understand, but if we don’t take this seriously—”</w:t>
      </w:r>
    </w:p>
    <w:p>
      <w:r>
        <w:t>“Then what? You’ll write a memo? You’ll alert the authorities?” His voice dripped with sarcasm. “You’re not thinking like a businesswoman. You need to cut out the emotion. It’s clouding your judgment.”</w:t>
      </w:r>
    </w:p>
    <w:p>
      <w:r>
        <w:t>Emily felt her heart pounding in her chest, each beat echoing the gravity of the situation. She could see the shadows of doubt dancing on the edges of his confidence, and for a moment, she considered laying her cards on the table. She could tell him about the anonymous tip she had received late last night, the mention of a potential insider. But the way his eyes glinted with impatience told her that this was not the time for half-measures or unsubstantiated claims.</w:t>
      </w:r>
    </w:p>
    <w:p>
      <w:r>
        <w:t>“Fine. I’ll gather more data,” she said, her voice steady despite the storm brewing inside her. “But I need your support. If we’re going to tackle this, I can’t do it alone.”</w:t>
      </w:r>
    </w:p>
    <w:p>
      <w:r>
        <w:t>Voss leaned back, a predator surveying its prey, and for a heartbeat, she feared he’d reject her outright. But then he shrugged, dismissing her with an almost casual wave of his hand. “Do what you must, Emily. But remember, we’re all replaceable.”</w:t>
      </w:r>
    </w:p>
    <w:p>
      <w:r>
        <w:t>The words hung in the air, sharp and bitter. Emily turned on her heel, forcing herself to keep her head high as she strode toward the exit, the weight of his cold indifference pushing her forward.</w:t>
      </w:r>
    </w:p>
    <w:p>
      <w:r>
        <w:t>As soon as the door clicked shut behind her, she inhaled deeply, the sweet scent of polished wood mingling with her frustration.</w:t>
      </w:r>
    </w:p>
    <w:p>
      <w:r>
        <w:t>She’d show him. She’d find the evidence that would make him sit up and take notice.</w:t>
      </w:r>
    </w:p>
    <w:p>
      <w:r>
        <w:t>With renewed determination, she stepped into the vibrant pulse of the office, the hum of voices and clicking keyboards igniting a fire in her gut. She had a mission now—a reason to dive deeper into the abyss. And somewhere within that dark network of secrets, she would uncover the truth.</w:t>
      </w:r>
    </w:p>
    <w:p>
      <w:pPr>
        <w:pStyle w:val="ChapterTitle"/>
      </w:pPr>
      <w:r>
        <w:t>Chapter 3</w:t>
      </w:r>
    </w:p>
    <w:p>
      <w:r>
        <w:t>### Chapter 3: Scene 16</w:t>
      </w:r>
    </w:p>
    <w:p>
      <w:r>
        <w:t>The glow of Emily’s dual monitors bathed her cramped apartment in a blue haze, illuminating the clutter of takeout containers and old tech magazines that littered the room like forgotten relics. Outside, the city hummed with nightlife, a cacophony of sirens and distant conversations filtering through the cracked window. It was late—past midnight—but sleep felt like a forgotten luxury. She had a mission now, a need that buzzed in her veins like charged electricity.</w:t>
      </w:r>
    </w:p>
    <w:p>
      <w:r>
        <w:t>“Come on, come on,” she muttered under her breath, her fingers dancing across the keyboard with a frenetic energy. The air was thick with the faint scent of burnt coffee as she downed the last dregs from a chipped mug. The bitter taste jolted her senses, sharpening her focus. She had to track him down—Jack, the rogue hacker who had stolen the prototype, and maybe even her heart, before everything spiraled out of control.</w:t>
      </w:r>
    </w:p>
    <w:p>
      <w:r>
        <w:t>Her heart raced as she initiated her search algorithms, a digital bloodhound prowling the sprawling networks and dark corners of the web. Each keystroke felt like a heartbeat against the silence of the night, and she leaned closer, her brow furrowing as the screen refreshed.</w:t>
      </w:r>
    </w:p>
    <w:p>
      <w:r>
        <w:t>“Where are you hiding?” she whispered, her voice barely audible over the whir of her aging laptop. It was an archaic beast, but it was her beast.</w:t>
      </w:r>
    </w:p>
    <w:p>
      <w:r>
        <w:t>As lines of code scrolled past, her mind drifted back to the last time she saw him. Jack’s teasing smirk, the way his eyes sparkled when he talked about his latest exploit. There was something intoxicating about him—a wildness that both thrilled and terrified her. She shook her head, chasing the memory away. Emotions wouldn’t help her now. She needed clarity, precision.</w:t>
      </w:r>
    </w:p>
    <w:p>
      <w:r>
        <w:t>The first digital trail led her to a local darknet forum, a murky underbelly of the internet where anonymity cloaked all. She pulled up threads, each filled with cryptic messages and avatars that shifted like shadows. A chill crawled up her spine as she navigated through the layers of deception, her fingers trembling with both excitement and fear.</w:t>
      </w:r>
    </w:p>
    <w:p>
      <w:r>
        <w:t>“Maybe he’s left a breadcrumb,” she said, her voice steadier now, buoyed by determination. She could almost hear Jack’s voice in her ear, playful yet serious: “Think like a criminal, Em. It’s all about the patterns.”</w:t>
      </w:r>
    </w:p>
    <w:p>
      <w:r>
        <w:t>Suddenly, a notification pinged. A new post appeared, timestamped just two hours ago. Emily’s heart skipped. She clicked on it, adrenaline surging. The thread was buzzing about a recent hack—a corporate espionage job that sounded suspiciously like the one Jack would undertake.</w:t>
      </w:r>
    </w:p>
    <w:p>
      <w:r>
        <w:t>“Gotcha,” she murmured, her pulse quickening as she scrolled through the comments. Each one was a tantalizing clue, a piece of a puzzle that might lead her to him. A user named “PhantomNinja” detailed an elaborate break-in at a tech firm, complete with screenshots and videos that made Emily’s stomach churn. The discussion buzzed with excitement, but she could discern the danger lurking beneath the bravado.</w:t>
      </w:r>
    </w:p>
    <w:p>
      <w:r>
        <w:t>“Think, Emily. Think,” she chided herself, her fingers pausing mid-air. If Jack was involved, this could go sideways fast. She couldn’t let him get caught, couldn’t let him drown in the very chaos they once laughed about. Her thoughts spun, a whirlwind of possibilities and consequences.</w:t>
      </w:r>
    </w:p>
    <w:p>
      <w:r>
        <w:t>She leaned back in her chair, raking her fingers through her hair, her breath coming in quick bursts. The weight of the decision pressed against her chest. But she wasn’t just some bystander; she was a part of this, whether she liked it or not.</w:t>
      </w:r>
    </w:p>
    <w:p>
      <w:r>
        <w:t>“Time to take action,” she said firmly, steeling herself. She opened a new tab, her heart pounding as she began to piece together the threads from the forum, cross-referencing them with satellite data and traffic logs. The sheer volume of information threatened to overwhelm her, but she thrived on pressure. She logged into her encryption tools, fingers flying again, extracting IP addresses and timestamps, weaving a tapestry of digital footprints.</w:t>
      </w:r>
    </w:p>
    <w:p>
      <w:r>
        <w:t>As the clock ticked toward 1 AM, her apartment filled with an intoxicating mix of anxiety and exhilaration. Each revelation felt like a shot of adrenaline.</w:t>
      </w:r>
    </w:p>
    <w:p>
      <w:r>
        <w:t>“Come on, come on, just a little more…” she whispered, her eyes glued to the screen. And then it hit her—a connection between the forum post and a recent server breach in the heart of the city.</w:t>
      </w:r>
    </w:p>
    <w:p>
      <w:r>
        <w:t>“Jack!” she gasped, her heart leaping. The pieces were clicking together, and with every keystroke, she felt the thrill of the hunt coursing through her. It wasn’t just about the prototype anymore; it was about saving him from his own recklessness.</w:t>
      </w:r>
    </w:p>
    <w:p>
      <w:r>
        <w:t>Just then, her phone buzzed violently on the cluttered desk, jolting her from her focus. She picked it up, her heart racing. An unknown number flashed on the screen, but before she could think twice, she answered it.</w:t>
      </w:r>
    </w:p>
    <w:p>
      <w:r>
        <w:t>“Emily?” The voice was low, rough-edged—almost a growl.</w:t>
      </w:r>
    </w:p>
    <w:p>
      <w:r>
        <w:t>“Jack?” A rush of relief and panic collided in her chest. “Where are you?”</w:t>
      </w:r>
    </w:p>
    <w:p>
      <w:r>
        <w:t>“Let’s just say I’m in a bit of a bind. I need your help, and I need it fast.”</w:t>
      </w:r>
    </w:p>
    <w:p>
      <w:r>
        <w:t>Momentum surged within her. “I’m on it. Just tell me what to do.”</w:t>
      </w:r>
    </w:p>
    <w:p>
      <w:r>
        <w:t>“Get ready to move. We’re about to shake the city awake.”</w:t>
      </w:r>
    </w:p>
    <w:p>
      <w:r>
        <w:t>The line went dead, leaving Emily staring at the screen, breathless. With a fierce determination, she began assembling her gear. The night wasn’t over yet. Not by a long shot.</w:t>
      </w:r>
    </w:p>
    <w:p>
      <w:r>
        <w:t>Emily sat cross-legged on the floor of her dimly lit apartment, surrounded by an ocean of papers, half-empty coffee cups, and the faint hum of her laptop’s fan. The soft glow of the screen illuminated her tired face, emphasizing the dark circles that had formed beneath her eyes. She had spent countless sleepless nights pursuing this elusive thread, but tonight, the air was electric with possibility.</w:t>
      </w:r>
    </w:p>
    <w:p>
      <w:r>
        <w:t>With a deep breath, she leaned closer to the screen, her heart racing as she scrolled through the encrypted files she'd managed to decrypt. She had stumbled upon data indicating that her company, NexaCorp, had been involved in clandestine operations far beyond anything she had ever imagined. The words jumped out at her like a specter: “Project Helix”—a name that turned her stomach.</w:t>
      </w:r>
    </w:p>
    <w:p>
      <w:r>
        <w:t>“God, what have you done?” she murmured, half to herself, half to the shadowy figure of her boss, Mr. Voss, who had always struck her as a man with too many secrets.</w:t>
      </w:r>
    </w:p>
    <w:p>
      <w:r>
        <w:t>As she clicked through the documents, her fingers trembled over the keyboard. She highlighted a series of transactions that tied NexaCorp to illicit funding sources. Each entry seemed to scream the truth, and she could almost feel the weight of accountability pressing down on her. She pulled her messy hair into a tight ponytail, trying to shake off her mounting dread.</w:t>
      </w:r>
    </w:p>
    <w:p>
      <w:r>
        <w:t>Just then, her phone buzzed on the table, shattering the fragile silence. She snatched it up, glancing at the screen. It was a message from Quinn, her colleague and the only person she trusted. “You okay? Heard about the layoffs. Need to talk.”</w:t>
      </w:r>
    </w:p>
    <w:p>
      <w:r>
        <w:t>Emily’s chest tightened, remembering the hushed whispers at the office, the nervous glances exchanged across the break room. “I’m fine,” she typed back quickly, her mind racing. “Just... busy.” It felt like a lie, but it was a lie she needed to maintain, at least until she untangled the mess.</w:t>
      </w:r>
    </w:p>
    <w:p>
      <w:r>
        <w:t>Suddenly, a loud knock on her door startled her, echoing through the apartment like a gunshot. She froze, her pulse quickening. Who could that be at this hour? Heart in her throat, she stood, glancing at the door as if it were a predator ready to pounce.</w:t>
      </w:r>
    </w:p>
    <w:p>
      <w:r>
        <w:t>“Emily! It’s me—Quinn!” came the familiar voice, laced with urgency. Relief washed over her, but she was still cautious as she turned the lock and opened the door, revealing his worried face.</w:t>
      </w:r>
    </w:p>
    <w:p>
      <w:r>
        <w:t>“Quinn! What are you doing here?” she whispered, pulling him inside and closing the door behind him, the click of the lock feeling ominous.</w:t>
      </w:r>
    </w:p>
    <w:p>
      <w:r>
        <w:t>He ran a hand through his tousled hair, his brow furrowed. “I couldn’t sit back and do nothing. I’ve got a bad feeling about everything that’s happening. The layoffs, the sudden project shifts—something isn’t right.”</w:t>
      </w:r>
    </w:p>
    <w:p>
      <w:r>
        <w:t>She gestured to the mess on the floor, papers strewn everywhere like the remnants of a storm. “You’re not going to believe this,” she said, her voice trembling with a mix of fear and determination. “I found something. Something big.”</w:t>
      </w:r>
    </w:p>
    <w:p>
      <w:r>
        <w:t>Quinn’s eyes widened as he bent down to examine the scattered documents. “What have you found?”</w:t>
      </w:r>
    </w:p>
    <w:p>
      <w:r>
        <w:t>“Project Helix,” she said, her voice barely above a whisper as she handed him one of the highlighted documents. “They’re funding something dangerous, Quinn. It’s tied to those layoffs. They’re cutting costs to facilitate... something very illegal.”</w:t>
      </w:r>
    </w:p>
    <w:p>
      <w:r>
        <w:t>He read the page, eyes darting across the text, the lines of worry deepening on his face. “This is serious. If they find out you have this…”</w:t>
      </w:r>
    </w:p>
    <w:p>
      <w:r>
        <w:t>“I know!” Emily interjected, her voice rising in panic. “But we can’t just ignore it. If we expose this, we could save people. We could stop whatever they’re planning!”</w:t>
      </w:r>
    </w:p>
    <w:p>
      <w:r>
        <w:t>Quinn stood up, pacing the cramped space, his hands running through his hair again. “But what if they find out it was you who uncovered it? We both know they don’t play fair.”</w:t>
      </w:r>
    </w:p>
    <w:p>
      <w:r>
        <w:t>“Then we need to be smart. We can’t go to the authorities directly; they’ll bury this.” She took a deep breath, her gaze locking onto his. “We need to gather more evidence. We need something irrefutable.”</w:t>
      </w:r>
    </w:p>
    <w:p>
      <w:r>
        <w:t>Quinn stopped and faced her, his expression shifting from fear to fierce determination. “We’ll do it together, Em. But we have to be cautious.”</w:t>
      </w:r>
    </w:p>
    <w:p>
      <w:r>
        <w:t>A rush of adrenaline coursed through her, igniting a fire in her belly. “You’re right. I’ll dig deeper tonight. There has to be more.”</w:t>
      </w:r>
    </w:p>
    <w:p>
      <w:r>
        <w:t>“Just don’t take too long,” he urged, glancing warily at the door as if expecting someone to burst in. “We don’t have much time.”</w:t>
      </w:r>
    </w:p>
    <w:p>
      <w:r>
        <w:t>Emily nodded, knowing that the clock was ticking. They were in too deep now, and there was no turning back.</w:t>
      </w:r>
    </w:p>
    <w:p>
      <w:r>
        <w:t>As Quinn slipped out of her apartment, she turned back to her laptop, steeling her resolve. The shadows felt closer tonight, but she wouldn’t let them consume her. The truth was waiting to be uncovered, and she was just getting started.</w:t>
      </w:r>
    </w:p>
    <w:p>
      <w:r>
        <w:t>The first light of dawn crept through the blinds, slanting across the cluttered chaos of Emily Torres’s apartment like an unwelcome intruder. She lay in bed, the sheets twisted around her body, her heart racing as memories of yesterday’s revelations clawed at her mind. The faint hum of city life outside felt far away, muffled by the weight of the conspiracy pressing down on her like a leaden blanket.</w:t>
      </w:r>
    </w:p>
    <w:p>
      <w:r>
        <w:t>With a sharp inhale, Emily sat up, the cool morning air prickling against her skin. She ran a hand through her tousled hair, pushing it away from her face, trying to think. She had spent countless nights poring over files, links, and half-finished notes that now seemed to mock her from the desk. The sharp metallic taste of fear lingered in her mouth. “I can’t let this go,” she muttered to herself, the words solidifying her determination even as they fell into the silence of the room.</w:t>
      </w:r>
    </w:p>
    <w:p>
      <w:r>
        <w:t>The flickering glow of her laptop caught her eye, and she hastily swung her legs over the side of the bed, the floor cold against her feet. Her fingers trembled as she reached for it, the screen illuminating her face with a pale blue light. She clicked through her emails, scanning for anything that might give her a thread to pull. Each unopened message felt like a ticking clock, a reminder that she was running out of time.</w:t>
      </w:r>
    </w:p>
    <w:p>
      <w:r>
        <w:t>Just as she settled into her chair, her phone buzzed sharply on the table, jarring her thoughts. She picked it up, the screen lighting up with a text from Jake: We need to talk. Meet me at the diner. 8 AM.</w:t>
      </w:r>
    </w:p>
    <w:p>
      <w:r>
        <w:t>Her stomach twisted. Jake had been her confidant, her ally in this chaotic mess, but lately, every conversation felt like a dance on the edge of a cliff. “What now?” she whispered, glancing at the clock—7:15 AM. She had less than an hour to prepare.</w:t>
      </w:r>
    </w:p>
    <w:p>
      <w:r>
        <w:t>Rubbing the sleep from her eyes, Emily stood and moved toward the small kitchen, the smell of stale coffee hanging in the air like a ghost. She poured herself a cup, the dark liquid splashing into the mug as she tried to steady her racing mind. Each sip felt like a necessary ritual, grounding her in the present. She couldn’t afford to lose herself in the shadows of what she had uncovered.</w:t>
      </w:r>
    </w:p>
    <w:p>
      <w:r>
        <w:t>As she paced the small kitchen, her thoughts spiraled back to the video footage she had analyzed: the hurried exchanges, the coded conversations layered beneath the surface. Who could she trust? What exactly had she stumbled upon? The questions clawed at her, making her feel more isolated by the moment.</w:t>
      </w:r>
    </w:p>
    <w:p>
      <w:r>
        <w:t>A knock on the door startled her, sharp and insistent, echoing through the stillness. Heart thundering, she glanced at the door, muscles tensing instinctively. “Who is it?” she called, her voice firmer than she felt.</w:t>
      </w:r>
    </w:p>
    <w:p>
      <w:r>
        <w:t>“It’s me, Jake,” came his muffled reply. “Open up!”</w:t>
      </w:r>
    </w:p>
    <w:p>
      <w:r>
        <w:t>She didn’t hesitate, swinging the door wide. Jake stood there, disheveled and looking like he hadn’t slept in days, his eyes wide and frantic. “Emily, we don’t have much time,” he said, stepping inside and shutting the door behind him. “They’re watching us.”</w:t>
      </w:r>
    </w:p>
    <w:p>
      <w:r>
        <w:t>“What do you mean?” she asked, feeling her stomach drop.</w:t>
      </w:r>
    </w:p>
    <w:p>
      <w:r>
        <w:t>“I was followed. I barely got here. We need to talk, but not here.” His urgency ignited an electric tension in the air.</w:t>
      </w:r>
    </w:p>
    <w:p>
      <w:r>
        <w:t>“Where, then?” she whispered, glancing around as if the walls themselves could hear their words.</w:t>
      </w:r>
    </w:p>
    <w:p>
      <w:r>
        <w:t>“Diner. It'll be crowded. Easier to blend in.” He glanced toward the window, paranoia etched deep in his features. “They’re closing in, Em.”</w:t>
      </w:r>
    </w:p>
    <w:p>
      <w:r>
        <w:t>Emily felt a shiver of dread race down her spine, the gravity of their situation settling heavily over her. She nodded, her resolve hardening. “Okay. Let me grab my things.”</w:t>
      </w:r>
    </w:p>
    <w:p>
      <w:r>
        <w:t>As she rushed to gather her belongings, the air between them crackled with unspoken fears. She couldn’t shake the feeling that this was just the beginning. They were deep into something dangerous, and as they stepped out into the morning light, the world around them felt more perilous than ever.</w:t>
      </w:r>
    </w:p>
    <w:p>
      <w:r>
        <w:t>“Let’s go,” Jake urged, his voice low. With a final glance back at the sanctuary she had almost called home, Emily stepped into the unknown, the weight of the conspiracy pressing harder than ever.</w:t>
      </w:r>
    </w:p>
    <w:p>
      <w:pPr>
        <w:pStyle w:val="ChapterTitle"/>
      </w:pPr>
      <w:r>
        <w:t>Chapter 3: Scene 19</w:t>
      </w:r>
    </w:p>
    <w:p>
      <w:r>
        <w:t>The scent of roasted coffee beans hung in the air like a cloak, wrapping around Emily Torres as she entered the bustling café. Sunlight streamed through the large front windows, casting geometric patches of light on the polished wooden floor. She could hear the rhythmic clinking of ceramic mugs, the low hum of chatter, and the hiss of the espresso machine—a symphony of daily life that felt oddly comforting, even amidst the storm brewing inside her mind.</w:t>
      </w:r>
    </w:p>
    <w:p>
      <w:r>
        <w:t>As she settled into a corner table, Emily’s fingers drummed against her laptop, a nervous habit she had tried to shake. She was here to gather a team, to find allies who would help her tear down the conspiracy that had threatened to upend everything she believed in. It was no longer enough to sit and wait; she needed to act. The stakes were higher than ever, and the clock was ticking.</w:t>
      </w:r>
    </w:p>
    <w:p>
      <w:r>
        <w:t>“Hey! You look like you just escaped from a secret mission,” a voice interrupted, breaking her focus. It was Leo, his wild curls bouncing as he slipped into the seat across from her. “You should see the looks I got walking in here. Like I’m the coffee king or something.” His grin was infectious, but Emily couldn’t share his levity just yet.</w:t>
      </w:r>
    </w:p>
    <w:p>
      <w:r>
        <w:t>“Thanks for coming. I need your help,” she said, her heart racing as she leaned forward, the urgency in her voice cutting through the café’s ambient noise.</w:t>
      </w:r>
    </w:p>
    <w:p>
      <w:r>
        <w:t>“Whoa, you sound serious. What’s up?” Leo’s smile faded. His eyes narrowed, concern filling the space where his playful demeanor had been.</w:t>
      </w:r>
    </w:p>
    <w:p>
      <w:r>
        <w:t>Emily glanced around, ensuring they weren’t being overheard. “I’m not sure how to say this without sounding insane, but I think we’re in the middle of something dangerous. I need a team—we can’t do this alone.”</w:t>
      </w:r>
    </w:p>
    <w:p>
      <w:r>
        <w:t>His brow furrowed. “Dangerous how?”</w:t>
      </w:r>
    </w:p>
    <w:p>
      <w:r>
        <w:t>“Remember the last cybersecurity conference? The one where I presented the findings on that malware incident?” She felt the weight of her words settle between them like a boulder. “Well, I dug deeper. My research led me to something bigger, something that connects back to those anomalies I reported. And there are people who want to silence us.”</w:t>
      </w:r>
    </w:p>
    <w:p>
      <w:r>
        <w:t>“You mean…silence you? You’re not talking about the usual corporate sabotage, are you?” Leo’s eyes widened, and he leaned back in his chair, looking like a deer caught in headlights.</w:t>
      </w:r>
    </w:p>
    <w:p>
      <w:r>
        <w:t>“Not just me. It’s broader. I think it ties into the recent data leaks and some key players in the industry. We need to figure out who’s behind it and expose them before it’s too late.” Emily’s fingers clenched around the edge of her laptop. She held her breath as she gauged his reaction.</w:t>
      </w:r>
    </w:p>
    <w:p>
      <w:r>
        <w:t>“I knew you were onto something, but this is…huge,” Leo finally said, running a hand through his unruly curls. “You really think they’d go that far?”</w:t>
      </w:r>
    </w:p>
    <w:p>
      <w:r>
        <w:t>“I don’t think; I know,” she replied, her voice steadier now. “And it’s not just about the data. People’s lives could be at stake. We need a team—people who can help us dig deeper and connect the dots.”</w:t>
      </w:r>
    </w:p>
    <w:p>
      <w:r>
        <w:t>“Okay. Who else do you want to bring in?” Leo asked, his confidence returning.</w:t>
      </w:r>
    </w:p>
    <w:p>
      <w:r>
        <w:t>“First, we need Sam,” she said, picturing her former colleague’s sharp mind. “He’s brilliant with network forensics and has access to resources that could help us gather intel. Plus, he owes me a favor.”</w:t>
      </w:r>
    </w:p>
    <w:p>
      <w:r>
        <w:t>“Okay, Sam sounds good. What about someone with a wider reach? We need someone who can help us spread the word if we get the proof,” Leo suggested, his enthusiasm rekindling.</w:t>
      </w:r>
    </w:p>
    <w:p>
      <w:r>
        <w:t>“Right—I was thinking about Mia. She has connections in the media; she’s written articles that have turned heads before. If we give her the evidence, she can make sure it gets out there,” Emily added, her mind racing with possibilities.</w:t>
      </w:r>
    </w:p>
    <w:p>
      <w:r>
        <w:t>Their conversation sparked a fire in her belly, a surge of adrenaline at the thought of piecing together a team capable of taking on the looming threat. A sense of purpose washed over her, replacing the trepidation that had clung to her like a shroud.</w:t>
      </w:r>
    </w:p>
    <w:p>
      <w:r>
        <w:t>“I’ll reach out to them,” Leo said, his expression shifting from uncertainty to determination. “But you’ll need a plan, Em. Just rushing in could put us all at risk.”</w:t>
      </w:r>
    </w:p>
    <w:p>
      <w:r>
        <w:t>She nodded, her resolve hardening. “Agreed. We’ll need to meet in a secure place, somewhere they can’t track us. And we have to act fast; if they’re watching me, they’ll be watching everyone involved.”</w:t>
      </w:r>
    </w:p>
    <w:p>
      <w:r>
        <w:t>As Leo scribbled notes on a napkin, Emily felt her heart race again—not from fear this time, but from the thrill of taking control. This wasn’t just about data or corporate politics; it was about exposing a truth that could alter the fate of countless lives.</w:t>
      </w:r>
    </w:p>
    <w:p>
      <w:r>
        <w:t>The coffee shop buzzed around her, but she was focused, her mind racing towards the next step. There was no turning back now. She had a mission, and she would do whatever it took to see it through.</w:t>
      </w:r>
    </w:p>
    <w:p>
      <w:r>
        <w:t>“Let’s do this,” she said, the words tumbling out with newfound vigor.</w:t>
      </w:r>
    </w:p>
    <w:p>
      <w:r>
        <w:t>“Yeah, let’s take them down,” Leo replied, his eyes gleaming with excitement.</w:t>
      </w:r>
    </w:p>
    <w:p>
      <w:r>
        <w:t>As they strategized, Emily could feel the weight of the world shift on her shoulders. She wasn’t alone anymore. The momentum was building, and with it, the hope that they could uncover the truth before it was too late.</w:t>
      </w:r>
    </w:p>
    <w:p>
      <w:r>
        <w:t>Jake stared into the hollow depths of his coffee cup, the bitter aroma swirling in the air like an omen. The small coffee shop, a worn haven in the heart of downtown, hummed with the soft clinking of mugs and the low murmur of conversations. Outside, a gray sky threatened rain, as if the world knew the storm brewing in their midst. He barely noticed when Emily slid into the seat opposite him, her presence a jolt of electricity cutting through his fog of anxiety.</w:t>
      </w:r>
    </w:p>
    <w:p>
      <w:r>
        <w:t>“Thanks for meeting me,” she said, tucking a strand of hair behind her ear, her fingers trembling slightly. They were always nervous gestures, those little things that exposed vulnerability.</w:t>
      </w:r>
    </w:p>
    <w:p>
      <w:r>
        <w:t>“Of course. I—” He hesitated, uncertainty knotting in his stomach. He had wanted to refuse her request, to turn away from the chaos she was dragging him back into. But the gravity of the summit weighed heavily on his mind, and he wasn’t sure how to let go of it. “What do you need help with?”</w:t>
      </w:r>
    </w:p>
    <w:p>
      <w:r>
        <w:t>She leaned forward, her green eyes sharp and focused, a stark contrast to the soft warmth of her voice. “There’s something happening with the cybersecurity protocols for the summit. I need someone who can dig deeper, someone who knows the field inside out.”</w:t>
      </w:r>
    </w:p>
    <w:p>
      <w:r>
        <w:t>“Emily—” he started, but she pressed on.</w:t>
      </w:r>
    </w:p>
    <w:p>
      <w:r>
        <w:t>“Jake, listen. I’m scared. I was at the last conference, and I saw how easily they manipulated the systems. This year feels worse. People are already on edge with the economy and global tensions. If they find a way to breach the summit…” Her voice trailed off, the fear underpinning her words palpable.</w:t>
      </w:r>
    </w:p>
    <w:p>
      <w:r>
        <w:t>He nodded slowly, the weight of her concern sinking in. “What do you think they’re after?”</w:t>
      </w:r>
    </w:p>
    <w:p>
      <w:r>
        <w:t>She swallowed hard. “I think they’re trying to create a diversion, maybe even instigate a conflict. We saw hints of it last year, but now it’s more than that. We need to prevent it before it escalates.”</w:t>
      </w:r>
    </w:p>
    <w:p>
      <w:r>
        <w:t>Jake rubbed the back of his neck, feeling the warmth of his skin contrasting with the cold sweat of apprehension trickling down his spine. “You know I don’t work for them anymore, right? I got out for a reason.”</w:t>
      </w:r>
    </w:p>
    <w:p>
      <w:r>
        <w:t>“I know.” Her voice softened, and for a moment, he could see the little girl who used to drag him into the backyard to play with her secret stash of broken toys. “But you’re the only one I can trust. You see things others don’t, and you know how to navigate the system. If we don’t do this together, I don’t know what will happen.”</w:t>
      </w:r>
    </w:p>
    <w:p>
      <w:r>
        <w:t>He studied her, the way her fingers danced nervously over the edge of her cup, the way her breath came faster, as if she were on the precipice of a decision that could tilt the world. She had always had that tenacity, that relentless drive to make things right. It was one of the things he admired most about her.</w:t>
      </w:r>
    </w:p>
    <w:p>
      <w:r>
        <w:t>“Alright,” he said, the words tasting like ash on his tongue. “I’ll help you. But we do this my way.”</w:t>
      </w:r>
    </w:p>
    <w:p>
      <w:r>
        <w:t>Relief washed over her face, and for a brief moment, the tension in his chest eased. “Thank you, Jake. You won’t regret it.”</w:t>
      </w:r>
    </w:p>
    <w:p>
      <w:r>
        <w:t>“Maybe not,” he replied, a hint of skepticism creeping into his tone. “But it won’t be easy. We’re talking about some powerful players here.”</w:t>
      </w:r>
    </w:p>
    <w:p>
      <w:r>
        <w:t>She leaned back, crossing her arms defiantly. “I’m not afraid of a fight.”</w:t>
      </w:r>
    </w:p>
    <w:p>
      <w:r>
        <w:t>“Seems we’re both in over our heads then,” he replied with a sardonic grin. But the truth was, he felt the weight of dread pressing down on him. He hadn’t signed up for this kind of chaos, not again.</w:t>
      </w:r>
    </w:p>
    <w:p>
      <w:r>
        <w:t>They fell into a rhythm of brainstorming, Emily mapping out the vulnerabilities she had identified, her voice rising and falling with urgency. He could see the passion as she spoke, the way her hands flew through the air as if trying to grasp the invisible threads that connected their world. Each detail she shared sent ripples of unease through him, but it was also exhilarating, the kind of adrenaline rush that had drawn him to this life in the first place.</w:t>
      </w:r>
    </w:p>
    <w:p>
      <w:r>
        <w:t>As they poured over laptops and notes, he felt time slip away, the bustle of the coffee shop fading into the background like a distant echo. He was pulled in, hook, line, and sinker, by the gravity of her conviction. Yet a nagging thought gnawed at him, a whisper that warned him of the dangers ahead. Every fiber of his being told him to back down, to walk away while he still could. But as he watched Emily’s brow furrow with determination, he realized that it was too late to turn back.</w:t>
      </w:r>
    </w:p>
    <w:p>
      <w:r>
        <w:t>Outside, the first drops of rain began to splatter against the window, a rhythmic tattoo that matched the quickening beat of his heart. The storm was coming; he could feel it in his bones. And deep down, he knew they were standing at the edge of something darker than either of them could imagine.</w:t>
      </w:r>
    </w:p>
    <w:p>
      <w:pPr>
        <w:pStyle w:val="ChapterTitle"/>
      </w:pPr>
      <w:r>
        <w:t>Chapter 4</w:t>
      </w:r>
    </w:p>
    <w:p>
      <w:r>
        <w:t>Emily Torres sat cross-legged on her worn-out couch, the soft glow of her laptop casting a pale light across her cluttered living room. The walls, lined with faded posters of old sci-fi movies, felt almost claustrophobic in the dimness. Outside, the city hummed with life, but within these four walls, a storm brewed—both in her mind and her gut. The air smelled faintly of stale coffee and the faint remnants of the spicy takeout she’d ordered hours ago, the box still abandoned on her kitchen counter.</w:t>
      </w:r>
    </w:p>
    <w:p>
      <w:r>
        <w:t>She glanced at the clock on the wall—7:45 PM. It was getting late, and she knew Jake would arrive any minute. Their lives had become entwined in a web of secrecy and danger, and the urgency of their situation spurred her to surf through endless articles, obscure forums, and encrypted files. Each click of the mouse echoed in the silence, punctuated only by the faint sound of traffic outside.</w:t>
      </w:r>
    </w:p>
    <w:p>
      <w:r>
        <w:t>The screen flickered as she navigated to a site only the most seasoned hackers would dare to visit. Threads of conspiracy theories and hints of misinformation danced before her eyes, each one more frantic than the last. Her heart raced as she scanned the words: “Project Eclipse,” “data manipulation,” “deep state.” Every mention felt like a puzzle piece falling into place.</w:t>
      </w:r>
    </w:p>
    <w:p>
      <w:r>
        <w:t>“C’mon, c’mon,” she muttered under her breath, tapping her fingers against the keyboard. Her mind raced, images of shadowy figures and hidden agendas swirling in her head.</w:t>
      </w:r>
    </w:p>
    <w:p>
      <w:r>
        <w:t>Just as she was about to lose herself in another rabbit hole, she heard a knock on the door. Startled, she almost knocked her coffee over but quickly steadied it, tossing a quick glance at the mirror above the fireplace. Her reflection stared back, eyes wide, hair a tousled mess—a far cry from the composed journalist she normally presented to the world.</w:t>
      </w:r>
    </w:p>
    <w:p>
      <w:r>
        <w:t>“Emily!” Jake’s voice called from the other side, a hint of breathlessness lacing his words. “Open up! It’s me!”</w:t>
      </w:r>
    </w:p>
    <w:p>
      <w:r>
        <w:t>She sprang up, pushing aside the remnants of her lunch as she hurried to the door. “I’m coming!” she shouted, her pulse quickening with anticipation.</w:t>
      </w:r>
    </w:p>
    <w:p>
      <w:r>
        <w:t>The moment she opened the door, Jake stepped inside, his tall frame casting a shadow that swallowed the small entrance. He was out of breath, his dark hair slightly damp from the evening air, and his navy jacket was unzipped, revealing a faded band t-shirt underneath. He looked like he had run a marathon.</w:t>
      </w:r>
    </w:p>
    <w:p>
      <w:r>
        <w:t>“What’s wrong?” she asked, noting the urgency in his eyes.</w:t>
      </w:r>
    </w:p>
    <w:p>
      <w:r>
        <w:t>“Nothing, I just parked too far,” he replied, brushing past her and immediately heading towards the table strewn with papers. “What have you found?”</w:t>
      </w:r>
    </w:p>
    <w:p>
      <w:r>
        <w:t>Emily followed him, her heart racing at his intensity. She pointed at the screen, a glow illuminating her features. “I’m diving deep into Project Eclipse. It’s not just a theory—this could be the thread we need to unravel everything.”</w:t>
      </w:r>
    </w:p>
    <w:p>
      <w:r>
        <w:t>Jake leaned closer, his breath hitching as he read the words flashing before him. “You’re serious? They’re using social media algorithms to manipulate public opinion on a massive scale. This isn’t some sci-fi plot; it’s happening right now.”</w:t>
      </w:r>
    </w:p>
    <w:p>
      <w:r>
        <w:t>“Exactly.” Her fingers danced over the keyboard, pulling up more tabs filled with data reports and analysis. “Look at this. They’ve been doing it for years, and the implications are terrifying. It’s not just about controlling information; it’s about controlling reality.”</w:t>
      </w:r>
    </w:p>
    <w:p>
      <w:r>
        <w:t>Jake’s brow furrowed, the weight of the revelation settling in. “And if we can prove it, we can expose them. But how do we even begin to connect the dots?”</w:t>
      </w:r>
    </w:p>
    <w:p>
      <w:r>
        <w:t>Emily took a deep breath, feeling the frantic energy in the room settle into something more focused. “We need to gather more evidence. I have a few contacts who might have more intel. If we can infiltrate the servers or at least find some public records, we can build a case.”</w:t>
      </w:r>
    </w:p>
    <w:p>
      <w:r>
        <w:t>“Let’s do it,” Jake said, his determination igniting a fire in her. “I can reach out to that programmer I met at the conference last year. He was working on privacy algorithms—he might know where to look or even have some contacts of his own.”</w:t>
      </w:r>
    </w:p>
    <w:p>
      <w:r>
        <w:t>“Perfect. While you do that, I’ll keep digging,” she replied, enthusiasm bubbling to the surface. “We can’t waste any more time.”</w:t>
      </w:r>
    </w:p>
    <w:p>
      <w:r>
        <w:t>As they strategized, the energy in the room shifted. The air crackled, thick with purpose. Emily felt a rush of adrenaline; the adrenaline of the hunt, of discovery. This was no longer just an investigation—it was a battle, and they were on the front lines.</w:t>
      </w:r>
    </w:p>
    <w:p>
      <w:r>
        <w:t>Emily leaned back, crossing her arms as she surveyed the chaos of papers and screen flashes before her, her heart pounding with both fear and exhilaration. “You ready for this?” she asked, her voice steady despite the turmoil within.</w:t>
      </w:r>
    </w:p>
    <w:p>
      <w:r>
        <w:t>“Absolutely.” Jake flashed her a grin that momentarily eased the tension. “We’re in this together.”</w:t>
      </w:r>
    </w:p>
    <w:p>
      <w:r>
        <w:t>They exchanged a look that said everything—understanding, determination, the unspoken acknowledgment of the darkness they were diving into. Emily felt a surge of hope.</w:t>
      </w:r>
    </w:p>
    <w:p>
      <w:r>
        <w:t>“Let’s uncover the truth.”</w:t>
      </w:r>
    </w:p>
    <w:p>
      <w:r>
        <w:t>As she turned back to her laptop, a notification pinged. A message from an anonymous account appeared on the screen, and her breath caught in her throat. The words were simple but laced with gravity: “You’re closer than you think. Trust no one.”</w:t>
      </w:r>
    </w:p>
    <w:p>
      <w:r>
        <w:t>The room fell silent, the weight of the warning pulling them into an abyss of uncertainty. But she felt a new resolve solidifying within her. They were already in too deep.</w:t>
      </w:r>
    </w:p>
    <w:p>
      <w:r>
        <w:t>“Jake,” she said, her voice steady but urgent, “this just got a whole lot more serious.”</w:t>
      </w:r>
    </w:p>
    <w:p>
      <w:r>
        <w:t>He nodded, and together, they plunged into the abyss, ready to unearth the truth lurking in the shadows.</w:t>
      </w:r>
    </w:p>
    <w:p>
      <w:r>
        <w:t>### Scene 22</w:t>
      </w:r>
    </w:p>
    <w:p>
      <w:r>
        <w:t>The soft hum of the city seeped through Emily Torres’s apartment window, a distant reminder of the chaos that lurked outside. It was one of those nights when shadows stretched long and the pulse of the urban landscape felt almost palpable. She sat hunched over her cluttered desk, her laptop casting a cold blue glow onto her face, illuminating the worry etched into her features.</w:t>
      </w:r>
    </w:p>
    <w:p>
      <w:r>
        <w:t>“Come on, come on…” she muttered, fingers dancing nervously across the keyboard as she scanned the latest files sent from her contact inside the cybersecurity task force. The clock on the wall ticked loudly, a stark metronome against the silence. Each second felt like a countdown, a reminder that time was slipping through her fingers like sand.</w:t>
      </w:r>
    </w:p>
    <w:p>
      <w:r>
        <w:t>Then, the screen flashed, revealing a PDF titled “Potential Targets.” Her breath caught in her throat. She clicked it open, heart pounding, and the document unfurled like a sinister map, a roadmap to devastation.</w:t>
      </w:r>
    </w:p>
    <w:p>
      <w:r>
        <w:t>“Holy hell,” she whispered, a chill racing down her spine. Columns of names and locations sprawled across the page, each one a potential victim of a catastrophic cyberattack. The words blurred for a second as she fought the rising tide of anxiety threatening to drown her.</w:t>
      </w:r>
    </w:p>
    <w:p>
      <w:r>
        <w:t>Just then, her phone buzzed, making her jump. It was a message from Liam, her partner in this digital trench warfare. “Did you find anything?”</w:t>
      </w:r>
    </w:p>
    <w:p>
      <w:r>
        <w:t>With trembling hands, she quickly typed back, “Yes. A list of targets. It’s worse than we thought.”</w:t>
      </w:r>
    </w:p>
    <w:p>
      <w:r>
        <w:t>Seconds later, a response chimed back: “On my way.”</w:t>
      </w:r>
    </w:p>
    <w:p>
      <w:r>
        <w:t>As she waited, Emily turned back to the screen, her mind racing. She needed to dissect the information, to find the patterns before it was too late. “Think, Emily, think,” she whispered to herself, grounding her in the urgency of the moment. She grabbed a highlighter and began marking the most significant entries: power plants, water treatment facilities, and even the downtown financial district.</w:t>
      </w:r>
    </w:p>
    <w:p>
      <w:r>
        <w:t>Her heartbeat echoed in her ears, a steady drum of fear and determination. “They can’t do this,” she said aloud, almost hoping the walls would absorb her resolve. She was one person against a tide of malice, but she wouldn’t go down without a fight.</w:t>
      </w:r>
    </w:p>
    <w:p>
      <w:r>
        <w:t>The rustle of fabric drew her attention just as Liam burst through the door, his silhouette framed by the low light of the hallway. “What’ve you got?” he asked, urgency lacing his voice as he stepped inside, eyes darting to the screen.</w:t>
      </w:r>
    </w:p>
    <w:p>
      <w:r>
        <w:t>“Look at this,” Emily said, pushing the laptop towards him. Her heart raced even faster at the sight of his furrowed brow, the way his jaw clenched as he took in the list. “These are all potential targets for a massive cyberattack. They’re planning something big, Liam.”</w:t>
      </w:r>
    </w:p>
    <w:p>
      <w:r>
        <w:t>He leaned closer, the tension in his posture palpable. “God, they’re targeting the infrastructure. If they pull this off…” His voice trailed off, the implications hanging thick in the air.</w:t>
      </w:r>
    </w:p>
    <w:p>
      <w:r>
        <w:t>Emily folded her arms, watching him process the information, trying to gauge how deep the fear ran in his blue eyes. “We need to alert the authorities, warn them before it’s too late.”</w:t>
      </w:r>
    </w:p>
    <w:p>
      <w:r>
        <w:t>“No,” he said sharply, his gaze snapping to hers. “If we go to the authorities, they’ll shut us down. We need to find out who’s behind this first. We can’t risk losing our edge.”</w:t>
      </w:r>
    </w:p>
    <w:p>
      <w:r>
        <w:t>She felt a surge of frustration. “But lives are at stake, Liam! What if we wait too long? What if we’re too late?”</w:t>
      </w:r>
    </w:p>
    <w:p>
      <w:r>
        <w:t>“Then we find another way,” he replied, determination hardening his features. “We dig deeper. We find the source.”</w:t>
      </w:r>
    </w:p>
    <w:p>
      <w:r>
        <w:t>Emily took a deep breath, trying to quell the storm inside her. “Okay, but we need to be careful. If they’re planning this, they’re already ahead of us.”</w:t>
      </w:r>
    </w:p>
    <w:p>
      <w:r>
        <w:t>“Then let’s catch up,” Liam said, a spark igniting in his eyes. He leaned closer, pointing at the list. “Look here—this one’s a recurring name in the hacking forums. Someone's been posting about vulnerabilities in these systems. If we can trace it back…”</w:t>
      </w:r>
    </w:p>
    <w:p>
      <w:r>
        <w:t>She felt the adrenaline start to surge through her veins, feeding off his energy. “You think it’s a lead?”</w:t>
      </w:r>
    </w:p>
    <w:p>
      <w:r>
        <w:t>“I do. But we need to move fast. If they’re operating on a timeline, we can’t be far behind.”</w:t>
      </w:r>
    </w:p>
    <w:p>
      <w:r>
        <w:t>The urgency of their mission settled over them like a thick fog, but Emily couldn’t shake the feeling that they were just pawns in a larger game that was already in motion. “Let’s get to work,” she said, resolute.</w:t>
      </w:r>
    </w:p>
    <w:p>
      <w:r>
        <w:t>As they plunged back into the digital abyss, the weight of the world pressing down on their shoulders, Emily couldn’t help but glance at the flickering monitor. The list of targets loomed like a specter over her thoughts, a grim reminder that the city they loved was teetering on the brink of disaster.</w:t>
      </w:r>
    </w:p>
    <w:p>
      <w:r>
        <w:t>Outside, the sirens wailed in the distance, a haunting melody of impending doom, and Emily knew that they had to unravel the truth before the night swallowed them whole.</w:t>
      </w:r>
    </w:p>
    <w:p>
      <w:r>
        <w:t>The glow of the city spilled through the window, casting flickering shadows across Emily's living room. Neon lights pulsed in rhythmic patterns, as if the concrete jungle had a heartbeat of its own. Jake leaned against the wall, arms crossed tightly over his chest, feeling the tension in the air like a taut wire waiting to snap.</w:t>
      </w:r>
    </w:p>
    <w:p>
      <w:r>
        <w:t>“Emily,” he said, his voice low but urgent, “you can’t keep ignoring this.” His eyes darted to the surveillance footage playing on her laptop, the grainy image of a figure lurking outside the building. It was the same figure he’d seen last night, and the chill creeping down his spine told him they weren’t just watching anymore; they were waiting.</w:t>
      </w:r>
    </w:p>
    <w:p>
      <w:r>
        <w:t>Emily stood near the coffee table, her fingers brushing over the scattered papers and digital devices that cluttered the surface. She looked up, her brow furrowed as she bit her lip, a habit he recognized all too well. “Jake, we can’t jump to conclusions. It could just be a glitch.”</w:t>
      </w:r>
    </w:p>
    <w:p>
      <w:r>
        <w:t>“A glitch?” Jake scoffed, pushing off the wall. “You think someone just happens to stand outside our apartment at midnight for fun? We’re not living in some B-list spy movie.” He stepped closer, his voice rising. “This is real, Em. We’re in real danger.”</w:t>
      </w:r>
    </w:p>
    <w:p>
      <w:r>
        <w:t>“Stop it!” she snapped, her eyes flashing with a mixture of frustration and fear. “You’re being paranoid. We—”</w:t>
      </w:r>
    </w:p>
    <w:p>
      <w:r>
        <w:t>“Am I?” He cut her off, trying to keep his voice steady. The last thing he wanted was for her to see how much her dismissal affected him. “You know as well as I do we’ve crossed a line. These people are serious. They’re not just going to let us walk away.”</w:t>
      </w:r>
    </w:p>
    <w:p>
      <w:r>
        <w:t>She ran a hand through her hair, the act both calming and chaotic at once. It was a sign of her own internal struggle. The tension in the room thickened like smoke, and Jake could feel the weight of her indecision pressing down on them both.</w:t>
      </w:r>
    </w:p>
    <w:p>
      <w:r>
        <w:t>“I just don’t want to believe it,” she whispered, the fire in her voice flickering to embers. “I don’t want to believe that there are people out there who would do us harm.”</w:t>
      </w:r>
    </w:p>
    <w:p>
      <w:r>
        <w:t>He stepped forward, softening his tone. “I get it. I don’t want to believe it either. But we have to face the reality. You’re working with tech that can disrupt powerful people. They won’t play nice.”</w:t>
      </w:r>
    </w:p>
    <w:p>
      <w:r>
        <w:t>Emily hesitated, her gaze dropping to the floor, where the corners of the room blended into darkness. “What if they come after us? What if they know about the data we took?”</w:t>
      </w:r>
    </w:p>
    <w:p>
      <w:r>
        <w:t>Jake felt the room spin for a moment, the gravity of their situation sinking in deeper than ever. “They probably do. That’s why we need to act now, while we still can.” He clenched his fists, willing himself to stay calm. He needed to be the anchor. “We can’t stay here tonight. It’s too risky.”</w:t>
      </w:r>
    </w:p>
    <w:p>
      <w:r>
        <w:t>Emily looked back up, her eyes wide with disbelief. “Where would we even go? We don’t have a plan, Jake! You’re talking about running, and we don’t even know who we’re running from. If we misstep—”</w:t>
      </w:r>
    </w:p>
    <w:p>
      <w:r>
        <w:t>“Then we misstep together,” he said, taking her hand, feeling the warmth of her skin against his cool resolve. “We can’t let fear paralyze us. We need to think, to move. We can’t just sit here waiting for them to make their next move.”</w:t>
      </w:r>
    </w:p>
    <w:p>
      <w:r>
        <w:t>The faint sound of tires on wet pavement drifted up from the street below, and Jake’s heart raced. He glanced out the window again, but it was just the usual chaos of the city—nothing suspicious. Yet the gnawing anxiety wouldn’t let go. “We need to take this seriously,” he implored, searching her face for agreement.</w:t>
      </w:r>
    </w:p>
    <w:p>
      <w:r>
        <w:t>Emily's posture shifted as she straightened, the fire igniting in her eyes once more. “Okay,” she said, a steely edge creeping into her voice. “What do we do?”</w:t>
      </w:r>
    </w:p>
    <w:p>
      <w:r>
        <w:t>Jake felt a surge of relief and determination. “First, we need to gather everything we have on the project. We need to make copies and find a secure place to store them. Then, we contact someone who can help us. Maybe—"</w:t>
      </w:r>
    </w:p>
    <w:p>
      <w:r>
        <w:t>“Maybe Claire?” she suggested, taking a deep breath, the tension in her shoulders easing just a bit.</w:t>
      </w:r>
    </w:p>
    <w:p>
      <w:r>
        <w:t>“Exactly. She’s in the field. She’ll know what to do.”</w:t>
      </w:r>
    </w:p>
    <w:p>
      <w:r>
        <w:t>As the gravity of their decision settled between them, Jake felt the weight lift slightly. They weren’t powerless; they were a team. “Let’s do this,” he said, locking eyes with her.</w:t>
      </w:r>
    </w:p>
    <w:p>
      <w:r>
        <w:t>Emily nodded, her resolve matching his as they moved into action, the night outside still alive and threatening, but their path forward now clear.</w:t>
      </w:r>
    </w:p>
    <w:p>
      <w:r>
        <w:t>### Chapter 4 - Scene 24</w:t>
      </w:r>
    </w:p>
    <w:p>
      <w:r>
        <w:t>The first light of dawn crept through the gaps in Emily’s half-drawn curtains, casting a soft glow over the cluttered apartment. Old pizza boxes teetered on the edge of her coffee table, barely holding back the tide of crumpled papers and discarded takeout menus. The faint hum of the city waking beneath her window melded with the sharp aroma of burnt coffee, a bitter reminder of her sleepless night spent poring over the data she’d extracted from that treacherous network.</w:t>
      </w:r>
    </w:p>
    <w:p>
      <w:r>
        <w:t>“Jared, we can’t just sit here!” Emily’s voice cut through the air, vibrant against the quiet chaos of her surroundings. She paced in front of her small kitchen, her phone pressed against her ear, the screen illuminating her determined face. “If we don’t warn them now, it’ll be too late!”</w:t>
      </w:r>
    </w:p>
    <w:p>
      <w:r>
        <w:t>Jared’s voice, an uneasy blend of disbelief and exhaustion, crackled through the speaker. “And what exactly do you think the authorities will do, Em? You saw what happened to those who tried to dig deeper. They’re compromised; they’re in on it. We’ll end up on some list, and I—”</w:t>
      </w:r>
    </w:p>
    <w:p>
      <w:r>
        <w:t>“You’re breaking up, Jared!” she interrupted, her brow furrowing as she stared at her cracked window. It was a constant reminder of the fragility of her reality, much like their predicament. “I’m serious. We have proof of the attack and the breach. If we can just get someone to listen—”</w:t>
      </w:r>
    </w:p>
    <w:p>
      <w:r>
        <w:t>There was a heavy pause, and Emily could almost hear the gears turning in his mind, heavy and slow. “And what if they don’t believe us? Or worse, what if they do?”</w:t>
      </w:r>
    </w:p>
    <w:p>
      <w:r>
        <w:t>She could feel her heart race, a rhythm of urgency drumming in her ears. “Then we find someone who will. We can’t just pretend this isn’t happening. It’s not just our lives at stake anymore. What about everyone else?” The words spilled out before she could contain them, her frustration giving way to a deeper fear clawing at her insides.</w:t>
      </w:r>
    </w:p>
    <w:p>
      <w:r>
        <w:t>Silence greeted her, thick and oppressive. She rubbed her temples, trying to stave off the headache that bloomed just behind her eyes.</w:t>
      </w:r>
    </w:p>
    <w:p>
      <w:r>
        <w:t>“Okay,” Jared finally said, his tone muffled but resolute. “Let’s say we do this. We go to the police or the feds. You know they have their own agenda—”</w:t>
      </w:r>
    </w:p>
    <w:p>
      <w:r>
        <w:t>“Then we go to the press,” Emily shot back, surprising herself with the heat of her conviction. “We leak the information. We make it public. If we expose them—”</w:t>
      </w:r>
    </w:p>
    <w:p>
      <w:r>
        <w:t>“Emily,” Jared interrupted, the softness in his voice returning. “You know that could backfire. This is bigger than we thought. What if they come after us?”</w:t>
      </w:r>
    </w:p>
    <w:p>
      <w:r>
        <w:t>Her fingers clenched around the phone, and she turned away from the sunlight spilling into her kitchen, her heart pounding with the weight of her decision. “I’d rather be hunted than do nothing. I can’t just sit here while they build their empire on the backs of innocent people.”</w:t>
      </w:r>
    </w:p>
    <w:p>
      <w:r>
        <w:t>The tension hung thick in the air as she hung up, the call abruptly ending in a click. She sank onto the edge of her sofa, its fabric worn and frayed, and placed her head in her hands. The morning light felt too bright, too insistent, and she squeezed her eyes shut, trying to drown out the whirlwind of possibilities in her mind.</w:t>
      </w:r>
    </w:p>
    <w:p>
      <w:r>
        <w:t>Suddenly, the shrill ring of her landline sliced through her thoughts. She jumped, her heart racing as she scrambled to answer. “Hello?”</w:t>
      </w:r>
    </w:p>
    <w:p>
      <w:r>
        <w:t>“Emily?” A voice she recognized too well sent chills down her spine. It was Agent Kline from Cyber Unit. “We need to talk. It’s urgent.”</w:t>
      </w:r>
    </w:p>
    <w:p>
      <w:r>
        <w:t>She straightened, pulse quickening. “You shouldn’t be calling me. You know they’re monitoring—”</w:t>
      </w:r>
    </w:p>
    <w:p>
      <w:r>
        <w:t>“Just listen.” His voice was terse, commanding. “There’s a leak. We need your help to cover it up. You’ve seen things. Things you shouldn’t have.”</w:t>
      </w:r>
    </w:p>
    <w:p>
      <w:r>
        <w:t>“No.” She inhaled sharply, a mix of anger and fear coursing through her veins. “I’m not helping you cover anything up. I know what you’ve been doing. People are going to get hurt!”</w:t>
      </w:r>
    </w:p>
    <w:p>
      <w:r>
        <w:t>“Emily,” he said, his tone lowering, almost pleading. “This isn’t a game. You’re in over your head. Let us handle it. It’s safer that way.”</w:t>
      </w:r>
    </w:p>
    <w:p>
      <w:r>
        <w:t>She shook her head vigorously, her resolve hardening. “I’m not letting you silence me. I’m going to the authorities. I’m going to warn them about the attack.”</w:t>
      </w:r>
    </w:p>
    <w:p>
      <w:r>
        <w:t>There was a tense silence before Kline’s voice returned, colder than before. “You don’t know what you’re walking into. You think you’re the hero here? You’re playing with fire, and it will burn you.”</w:t>
      </w:r>
    </w:p>
    <w:p>
      <w:r>
        <w:t>She hung up, her hands trembling. The world outside her window seemed to pulse with urgency, the city alive and buzzing with the promise of action. She had no choice, and deep down, she felt the pull of an electric current coursing through her—a sense of purpose igniting within her.</w:t>
      </w:r>
    </w:p>
    <w:p>
      <w:r>
        <w:t>With a resolute breath, Emily grabbed her jacket from the back of the chair and headed for the door. She had to act now. There was no turning back, and whatever awaited her just ahead, she would face it head-on. With her heart pounding in sync with the world around her, she stepped into the cool morning air, ready to fight against the darkness that loomed ahead.</w:t>
      </w:r>
    </w:p>
    <w:p>
      <w:r>
        <w:t>Scene 25</w:t>
      </w:r>
    </w:p>
    <w:p>
      <w:r>
        <w:t>The morning light streamed through the half-drawn blinds of Emily Torres’s small apartment, casting stripes of gold across her cluttered desk. Papers were strewn everywhere—diagrams of cybernetic schematics, printouts of intercepted communications, and hastily scribbled notes that punctuated her frantic thinking. She could feel the weight of the findings pressing down on her, like a boulder lodged in her chest. Today was not the day to falter.</w:t>
      </w:r>
    </w:p>
    <w:p>
      <w:r>
        <w:t>Emily took a deep breath, the scent of burnt coffee mingling with the crispness of fresh paper. She cursed under her breath, glancing at the clock on the wall. 8:15 AM. The meeting with the tech committee was set for nine. There was no room for error.</w:t>
      </w:r>
    </w:p>
    <w:p>
      <w:r>
        <w:t>“God, if only I could find a moment of clarity,” she muttered, running a hand through her disheveled hair, the strands sticking up like the chaotic thoughts in her mind. She picked up a mug that had long since cooled, but the bitter taste of caffeine was still a small comfort.</w:t>
      </w:r>
    </w:p>
    <w:p>
      <w:r>
        <w:t>Rubbing her temples, she replayed the events of the past week in her mind. The ransacked lab, the mysterious disappearances, and the trail of digital breadcrumbs leading to a corporation that had long lost its ethical grounding. “What kind of monster are we dealing with?” she whispered.</w:t>
      </w:r>
    </w:p>
    <w:p>
      <w:r>
        <w:t>A sudden knock on her door jolted her from her reverie. Her heart raced as she moved to open it, her mind racing through the possibilities. It could be Marcus, the tech expert who had helped her decode the encrypted files. Or worse, it could be someone from the authorities, arriving early to shut her down before she had a chance to present her findings.</w:t>
      </w:r>
    </w:p>
    <w:p>
      <w:r>
        <w:t>“Emily, it’s me!” Marcus’s voice called through the door, relief flooding through her as she swung it open. He stood there, his tousled hair and wrinkled shirt giving him an air of urgency.</w:t>
      </w:r>
    </w:p>
    <w:p>
      <w:r>
        <w:t>“Thank God you’re here,” she said, stepping aside to let him in. “I’m close but not quite there. I need your input on the analysis before we go in.”</w:t>
      </w:r>
    </w:p>
    <w:p>
      <w:r>
        <w:t>He stepped into the chaos of her apartment, his eyes darting around as if trying to piece together the puzzle. “You’ve been at it all night again, haven’t you?” he said, shaking his head. “You need to sleep.”</w:t>
      </w:r>
    </w:p>
    <w:p>
      <w:r>
        <w:t>“Sleep is for the weak.” Emily forced a smile, though fatigue tugged at her eyelids. “We have to get this right, Marcus. What we found—it's bigger than we imagined.”</w:t>
      </w:r>
    </w:p>
    <w:p>
      <w:r>
        <w:t>He approached the desk, picking up a printed report with a frown. “You can’t just throw numbers and tech jargon at them. They need to understand the implications. We’re not just talking about corporate espionage here; it’s a full-blown security breach that could endanger lives.”</w:t>
      </w:r>
    </w:p>
    <w:p>
      <w:r>
        <w:t>Emily nodded, biting her lip as she leaned against the desk, her fingers tracing the edge of a document. “I know. That’s why I’m trying to lay it out clearly. A timeline, a motive, the connections—they need to see the whole picture.”</w:t>
      </w:r>
    </w:p>
    <w:p>
      <w:r>
        <w:t>With a sigh, Marcus laid the report down and crossed his arms, his gaze steady. “And what about the human cost? You need to tell them about the victims, Emily. Names, faces. This isn’t just data; this is real people.”</w:t>
      </w:r>
    </w:p>
    <w:p>
      <w:r>
        <w:t>His words struck a nerve, and Emily’s stomach churned. “I know,” she said, her voice softening. “But I can’t let my emotions cloud the facts. I need to stick to the evidence.”</w:t>
      </w:r>
    </w:p>
    <w:p>
      <w:r>
        <w:t>“And you’re doing a great job, but don’t forget the power of storytelling,” he insisted, leaning closer. “You’re the one with the passion. Bring that fire to the table with you. Make them see why this matters.”</w:t>
      </w:r>
    </w:p>
    <w:p>
      <w:r>
        <w:t>The urgency in his voice reminded her of why they were doing this—the faces of the victims who had become nothing more than statistics in an unfeeling system. They had names, families, dreams stolen by corporate greed.</w:t>
      </w:r>
    </w:p>
    <w:p>
      <w:r>
        <w:t>“Okay, you’re right.” Emily straightened up, resolute. “Let’s add a section on the individuals affected. Their stories will humanize the data.”</w:t>
      </w:r>
    </w:p>
    <w:p>
      <w:r>
        <w:t>As they collaborated, the clock ticked down ominously. They worked in a frenzy, clicking through files and frantically typing, their dialogue weaving between short bursts of ideas and frantic revisions. Emily could feel the adrenaline coursing through her veins, a mix of fear and determination igniting her purpose.</w:t>
      </w:r>
    </w:p>
    <w:p>
      <w:r>
        <w:t>Finally, as the clock struck 8:50 AM, they stepped back to survey their work. A sense of accomplishment filled the air, but the weight of the impending presentation loomed over them.</w:t>
      </w:r>
    </w:p>
    <w:p>
      <w:r>
        <w:t>“Ready?” Marcus asked, his eyes locking onto hers, searching for the spark of confidence he knew she could muster.</w:t>
      </w:r>
    </w:p>
    <w:p>
      <w:r>
        <w:t>Emily swallowed hard, her heart pounding. “As ready as I’ll ever be. Let’s go.”</w:t>
      </w:r>
    </w:p>
    <w:p>
      <w:r>
        <w:t>They grabbed their laptops, stuffing them into bags, and with a final glance at the instruments of their labor, they stepped into the cool morning air.</w:t>
      </w:r>
    </w:p>
    <w:p>
      <w:r>
        <w:t>As they walked toward the meeting, Emily's thoughts raced. This was just the beginning; they were about to incite a storm. And somewhere in the darkness, the corporate giants were already preparing to fight back. She steeled herself for the battle ahead, her resolve hardening like steel.</w:t>
      </w:r>
    </w:p>
    <w:p>
      <w:r>
        <w:t>“Whatever happens in there, we stick together,” Marcus said, walking beside her.</w:t>
      </w:r>
    </w:p>
    <w:p>
      <w:r>
        <w:t>“Yeah,” Emily replied, her voice firmer now. “Together.”</w:t>
      </w:r>
    </w:p>
    <w:p>
      <w:r>
        <w:t>With each step, she felt the momentum build, the thrill of the unknown igniting a fire within her. She was ready to unleash the truth, and nothing would stop her.</w:t>
      </w:r>
    </w:p>
    <w:p>
      <w:r>
        <w:t>### Chapter 4: Scene 26</w:t>
      </w:r>
    </w:p>
    <w:p>
      <w:r>
        <w:t>Jake stood at the threshold of Emily's cramped apartment, the morning light filtering through half-drawn curtains, casting a pale glow over the cluttered living room. The faint hum of the city outside was punctuated by the occasional honk of a taxi, a reminder that the world was still spinning outside her door. He could smell the rich, bitter aroma of freshly brewed coffee mingling with the faint scent of old books and the sweet tang of citrus from the bowl on the table.</w:t>
      </w:r>
    </w:p>
    <w:p>
      <w:r>
        <w:t>“Are you coming in or just going to stand there?” Emily called out from the kitchen, her voice laced with playful annoyance as she emerged, two steaming mugs in hand.</w:t>
      </w:r>
    </w:p>
    <w:p>
      <w:r>
        <w:t>“Sorry, just admiring the lovely decor,” he quipped, stepping inside and closing the door behind him. The space was an eclectic mix of mismatched furniture and stacks of papers teetering precariously on every surface—a chaotic reflection of the mind that inhabited it.</w:t>
      </w:r>
    </w:p>
    <w:p>
      <w:r>
        <w:t>Emily rolled her eyes, but the corner of her mouth twitched into a smile. “Ha ha. You’re just jealous you don’t have as many books as I do. Besides,” she said, setting a mug down on the coffee table, “I thought you were here to help me with the report, not critique my interior design choices.”</w:t>
      </w:r>
    </w:p>
    <w:p>
      <w:r>
        <w:t>“Right, right,” Jake replied, taking a sip. The coffee scorched his tongue, but he welcomed the bite. “Let’s get to it then. What do you have so far?”</w:t>
      </w:r>
    </w:p>
    <w:p>
      <w:r>
        <w:t>She turned and led him to a worn sofa that had seen better days, plopping down on one end while gesturing for him to sit. Jake sank into the frayed cushions, the fabric scratching against his jeans. He pulled out his tablet, ready to dive into the chaos of her notes.</w:t>
      </w:r>
    </w:p>
    <w:p>
      <w:r>
        <w:t>“Okay,” Emily began, flipping open her laptop, eyes sparkling with determination. “I’ve highlighted the sections that I think are crucial, but I need your eyes to sharpen the focus. We can’t afford to miss anything important. The board’s expecting a lot from us.”</w:t>
      </w:r>
    </w:p>
    <w:p>
      <w:r>
        <w:t>Jake glanced down at the screen, rows of jargon-heavy text scrolling past. He could feel the tension in her shoulders as she leaned forward, her brows furrowed in concentration. “Let’s start with the key findings,” he suggested, tapping the screen lightly. “What do you think is the most critical point?”</w:t>
      </w:r>
    </w:p>
    <w:p>
      <w:r>
        <w:t>She ran a hand through her loosely tied hair, a nervous habit he’d grown familiar with. “I think it’s the data on the cyber breaches from last quarter. They’re higher than ever, and if we don’t present a solid case for improved security protocols, we’ll be in deep trouble.”</w:t>
      </w:r>
    </w:p>
    <w:p>
      <w:r>
        <w:t>“Agreed,” Jake said, nodding as he scanned her notes. “But you need to frame it with that new statistic we uncovered last night. The one about the increase in phishing attempts. It’s a perfect hook.”</w:t>
      </w:r>
    </w:p>
    <w:p>
      <w:r>
        <w:t>Emily’s eyes lit up, and for a moment, the weight of the looming deadline lifted. “Right! That was it! It’ll show just how urgent the situation is.” She began typing rapidly, her fingers flying over the keyboard. Jake leaned back, watching her; he couldn’t help but admire the way she lost herself in her work, her passion illuminating the room like the morning sun.</w:t>
      </w:r>
    </w:p>
    <w:p>
      <w:r>
        <w:t>“Jake?” she paused, biting her lip as uncertainty flickered across her face. “Do you think I’m overreacting? I mean, everyone else seems so relaxed about this. I just… I fear they won’t take us seriously.”</w:t>
      </w:r>
    </w:p>
    <w:p>
      <w:r>
        <w:t>He leaned forward, locking eyes with her. “You’re not overreacting. You’re being realistic. The world is changing, and if we don’t adapt, we’ll get left behind. Remember what we saw in that report? The statistics don’t lie. They’re scary for a reason.”</w:t>
      </w:r>
    </w:p>
    <w:p>
      <w:r>
        <w:t>She nodded, her confidence bolstered by his words, but Jake could see the shadows of doubt lingering in her gaze. “Okay,” she said slowly, “let’s keep going. What about the recommendations? I need to make sure they’re actionable.”</w:t>
      </w:r>
    </w:p>
    <w:p>
      <w:r>
        <w:t>Jake knew this part would take finesse. “You have to sell it, Emily. Highlight each recommendation with a real-world example of why it matters. If we can tie it back to the breaches, it’ll make a stronger argument.”</w:t>
      </w:r>
    </w:p>
    <w:p>
      <w:r>
        <w:t>As she typed, a sudden siren blared from the street below, echoing through her apartment and slicing through the moment. Emily flinched, her focus shattered, and Jake saw her hands tremble slightly above the keyboard.</w:t>
      </w:r>
    </w:p>
    <w:p>
      <w:r>
        <w:t>“Hey, breathe,” he said gently, reaching across the couch to cover her hand with his, squeezing reassuringly. “You’ve got this. We’re in this together.”</w:t>
      </w:r>
    </w:p>
    <w:p>
      <w:r>
        <w:t>She looked up at him, eyes wide, vulnerability breaking through her determined facade. “I don’t know what I’d do without you.”</w:t>
      </w:r>
    </w:p>
    <w:p>
      <w:r>
        <w:t>Jake felt a warmth spread through him at her words, but he quickly masked it with a smirk. “You’d probably drown in a sea of paperwork.”</w:t>
      </w:r>
    </w:p>
    <w:p>
      <w:r>
        <w:t>Emily laughed, her tension easing as she pulled her hand away, returning her focus to the screen. “Alright, let’s make it happen. We need to finish this.”</w:t>
      </w:r>
    </w:p>
    <w:p>
      <w:r>
        <w:t>“Right,” Jake said, adrenaline surging again as he dove back into the report. The stakes were high, but they were a team, and nothing could stop them now—at least not until the truth came to light.</w:t>
      </w:r>
    </w:p>
    <w:p>
      <w:r>
        <w:t>And as the clock ticked on, the thrill of the chase hung thick in the air, urging them forward into the unknown shadows of a fast-approaching storm.</w:t>
      </w:r>
    </w:p>
    <w:p>
      <w:pPr>
        <w:pStyle w:val="ChapterTitle"/>
      </w:pPr>
      <w:r>
        <w:t>Chapter 5</w:t>
      </w:r>
    </w:p>
    <w:p>
      <w:pPr>
        <w:pStyle w:val="ChapterTitle"/>
      </w:pPr>
      <w:r>
        <w:t>Chapter 5</w:t>
      </w:r>
    </w:p>
    <w:p>
      <w:r>
        <w:t>Emily Torres stood in front of the local police station, the afternoon sun bathing the brick façade in a golden hue. A slight breeze tousled her dark hair, sending a shiver down her spine. She could feel the weight of the moment pressing down on her, the air tinged with the acrid scent of asphalt and gasoline, a stark reminder of the chaos that had led her here. Today, she was stepping into the lion’s den.</w:t>
      </w:r>
    </w:p>
    <w:p>
      <w:r>
        <w:t>She turned to Jake, who stood beside her, arms crossed and jaw clenched. “You ready for this?” she asked, her voice steady, though the flutter of nerves beneath her calm exterior was palpable. They had agreed that bringing in an ally from law enforcement was necessary, but a part of her still hesitated at the thought of exposing their findings to anyone in a uniform.</w:t>
      </w:r>
    </w:p>
    <w:p>
      <w:r>
        <w:t>Jake let out a breath, releasing the tension that had coiled around him like a serpent. “We don’t have a choice, Em. If anyone can help us understand the data we’ve uncovered, it’s Officer Daniels. He’s got connections, and he trusts us.”</w:t>
      </w:r>
    </w:p>
    <w:p>
      <w:r>
        <w:t>Trust. The word gnawed at her. Trust was a rare commodity in their line of work, especially after the last few weeks had unraveled into a tangled web of deception and danger. “Okay.” She squared her shoulders and walked toward the entrance, her heart racing like a hummingbird’s wings.</w:t>
      </w:r>
    </w:p>
    <w:p>
      <w:r>
        <w:t>Inside, the station buzzed with activity. Officers moved purposefully, their boots echoing on the polished tile floor. The scent of burnt coffee lingered in the air, mingling with the sterile antiseptic smell that seemed to cling to the walls. Emily’s gaze swept the room, landing on a bulletin board plastered with articles and photos—a gruesome display of the city’s crime-ridden underbelly. Each headline screamed out a story as if warning them of the darkness that seemed to seep into every corner of their lives.</w:t>
      </w:r>
    </w:p>
    <w:p>
      <w:r>
        <w:t>“Over here.” Jake’s voice pulled her back to the present as he veered toward a small, glass-walled office at the far end of the station. Officer Daniels was inside, his head bent over a computer screen. The flickering light from the monitor cast sharp shadows across his square jaw.</w:t>
      </w:r>
    </w:p>
    <w:p>
      <w:r>
        <w:t>Emily’s breath hitched in her throat. The last time she had seen Daniels, he’d been in the midst of an investigation that had gone south, and the fallout had been ugly. But now, they needed him. She stepped forward, her resolve hardening with each stride.</w:t>
      </w:r>
    </w:p>
    <w:p>
      <w:r>
        <w:t>“Daniels!” Jake called, and the officer looked up, surprise etching lines across his brow.</w:t>
      </w:r>
    </w:p>
    <w:p>
      <w:r>
        <w:t>“Jake. Emily.” He straightened, sliding his chair back with a creak. “What brings you to my humble abode?” His tone was light, but his eyes betrayed a flicker of concern.</w:t>
      </w:r>
    </w:p>
    <w:p>
      <w:r>
        <w:t>“We need to talk,” Emily said, pushing her way into the office, her instincts on high alert. She could feel the weight of the door behind her, a barrier between them and the chaos waiting outside. “It’s urgent.”</w:t>
      </w:r>
    </w:p>
    <w:p>
      <w:r>
        <w:t>“Okay, let’s hear it.” He gestured to the chairs in front of his desk, his demeanor shifting from casual to focused. As they sat, Emily could see the tension in his shoulders, the way his fingers drummed against the desk—a telltale sign that he was already bracing for what they were about to say.</w:t>
      </w:r>
    </w:p>
    <w:p>
      <w:r>
        <w:t>“We’ve got information about the cyber attacks,” Jake started, his voice low but firm. “The ones that hit the local banks and—”</w:t>
      </w:r>
    </w:p>
    <w:p>
      <w:r>
        <w:t>“The ones that nearly crippled the city’s infrastructure,” Daniels interjected, his eyes narrowing. “What do you know?”</w:t>
      </w:r>
    </w:p>
    <w:p>
      <w:r>
        <w:t>Emily leaned forward, her heart pounding. “We believe there’s a connection to something bigger, possibly a group operating from within the city. We intercepted some data that points to a rogue faction within the tech community. They’ve been building sophisticated malware—”</w:t>
      </w:r>
    </w:p>
    <w:p>
      <w:r>
        <w:t>“Malware that can take down more than just banks,” Jake added, his gaze unwavering. “We need to know if you can help us trace the origins, or at least pull some strings to get us access to more resources.”</w:t>
      </w:r>
    </w:p>
    <w:p>
      <w:r>
        <w:t>Daniels studied them, his brow furrowed, weighing their words. The silence pressed heavily around them, thick as the tension in the air. “This is dangerous territory,” he murmured. “You know that, right? If you’re wrong—”</w:t>
      </w:r>
    </w:p>
    <w:p>
      <w:r>
        <w:t>Emily cut him off, her voice rising. “We’re not wrong! We’ve seen the code. We’ve seen what it can do.” The urgency in her tone made her heart race faster. “If we don’t act now, it won’t just be the banks under threat. It could be the entire city.”</w:t>
      </w:r>
    </w:p>
    <w:p>
      <w:r>
        <w:t>Daniels leaned back in his chair, crossing his arms, his eyes piercing. “You think I’m going to risk my badge on a hunch? You need evidence, something substantial that I can take to my superiors.”</w:t>
      </w:r>
    </w:p>
    <w:p>
      <w:r>
        <w:t>“Then help us get that evidence,” Emily pleaded, her hands clammy on her knees. “We need a lead, a way to follow the trail—”</w:t>
      </w:r>
    </w:p>
    <w:p>
      <w:r>
        <w:t>“—without getting lost in the shadows,” Jake finished, his eyes locked with Daniels’s. “We’re not asking for a free pass. We’re asking for your expertise. Your resources.”</w:t>
      </w:r>
    </w:p>
    <w:p>
      <w:r>
        <w:t>Daniels sighed, glancing out of his office as if the busy station might provide him with clarity. “If I help you, we’re both stepping into a minefield. I’ll need to know everything you have.”</w:t>
      </w:r>
    </w:p>
    <w:p>
      <w:r>
        <w:t>“Then we’ll get you everything.” Emily felt a surge of adrenaline, a flicker of hope igniting in her chest. “But we need to move quickly. They might already know we’re onto them.”</w:t>
      </w:r>
    </w:p>
    <w:p>
      <w:r>
        <w:t>“Alright,” Daniels said finally, his voice leveling out. “Meet me tomorrow morning. I’ll clear some time to go over what you have. And be careful.”</w:t>
      </w:r>
    </w:p>
    <w:p>
      <w:r>
        <w:t>As they stood to leave, Emily felt the tension in her body shift, releasing the knot that had formed there. They were one step closer, but the journey ahead was fraught with danger.</w:t>
      </w:r>
    </w:p>
    <w:p>
      <w:r>
        <w:t>With a final nod, she and Jake stepped out into the afternoon light, a renewed sense of purpose thrumming between them. “Tomorrow,” she murmured, glancing at Jake. “Tomorrow we take the fight to them.”</w:t>
      </w:r>
    </w:p>
    <w:p>
      <w:r>
        <w:t>Jake’s lips curled into a grim smile. “Let’s make sure they regret underestimating us.”</w:t>
      </w:r>
    </w:p>
    <w:p>
      <w:r>
        <w:t>As they walked away, Emily felt the thrill of the hunt light up her veins—a dangerous game was afoot, and she was ready to play.</w:t>
      </w:r>
    </w:p>
    <w:p>
      <w:r>
        <w:t>Scene 28</w:t>
      </w:r>
    </w:p>
    <w:p>
      <w:r>
        <w:t>Emily Torres stood in the dimly lit corner of the local police station, the scent of stale coffee and waxed linoleum flooding her senses. The afternoon sunlight streamed through the dusty windows, casting long shadows across the worn floor, but it did little to warm the chill wrapping around her stomach. Across the battered wood of the desk, Officer Mark Reyes—her contact, a skeptic by nature—leaned back in his chair, arms crossed like an impenetrable fortress.</w:t>
      </w:r>
    </w:p>
    <w:p>
      <w:r>
        <w:t>“We’ve got evidence,” she insisted, her voice steady despite the tension gnawing at her. “Three different data streams, all pointing to the same anomaly in the system. This is bigger than we thought.”</w:t>
      </w:r>
    </w:p>
    <w:p>
      <w:r>
        <w:t>Reyes raised an eyebrow, his skepticism obvious. “Bigger how? You’re asking me to believe a rogue AI is running amok, splicing into our networks and covering its tracks like some digital ghost? You’ve got to do better than that, Emily.”</w:t>
      </w:r>
    </w:p>
    <w:p>
      <w:r>
        <w:t>She felt a flush creep up her neck, the heat rising in her cheeks. He had every reason to doubt. The world they were navigating was murky, riddled with conspiracy theories and half-truths. She glanced at the documents sprawled across the desk—cryptic lines of code and unsettling charts painted a picture that was hard to digest. “It’s not just a theory anymore. Look at this,” she said, sliding a printout across the desk.</w:t>
      </w:r>
    </w:p>
    <w:p>
      <w:r>
        <w:t>Reyes picked it up, scanning the charts with a furrowed brow. “Okay, but this could easily be a glitch. You know how many false positives we get from the municipal servers. It’s not exactly a bastion of reliability.”</w:t>
      </w:r>
    </w:p>
    <w:p>
      <w:r>
        <w:t>Emily’s frustration bubbled beneath the surface. “Then why did the power grid flicker last night in five different precincts? Why did all those surveillance feeds go dark at the same time?” She leaned closer, her voice dropping to a conspiratorial whisper. “Someone's controlling it, Mark. And if we don’t act now...”</w:t>
      </w:r>
    </w:p>
    <w:p>
      <w:r>
        <w:t>He held up a hand, cutting her off. “You think I want to ignore this? But I can’t take this to my superiors without something more concrete. You need proof—something that can't be misinterpreted.”</w:t>
      </w:r>
    </w:p>
    <w:p>
      <w:r>
        <w:t>Emily clenched her jaw, fighting the urge to throw her hands in the air. The walls of the station felt like they were closing in on her, the oppressive atmosphere stifling any flicker of hope. She took a step back, breathing in the stale air to steady herself. Her mind raced, piecing together the fragments of the puzzle. “What if I could get you the logs from the last week? The access points, energy spikes, everything? We can connect the dots.”</w:t>
      </w:r>
    </w:p>
    <w:p>
      <w:r>
        <w:t>Reyes hesitated, his expression softening but still guarded. “You’re talking about hacking into city infrastructure, Emily. That’s a whole different ballgame. If you get caught—”</w:t>
      </w:r>
    </w:p>
    <w:p>
      <w:r>
        <w:t>“I won’t!” she interrupted, urgency sharpening her tone. “I know what I’m doing. I’ve handled security systems before. If it means getting you the proof you need, I’ll take the risk. We can’t wait for something catastrophic to happen.”</w:t>
      </w:r>
    </w:p>
    <w:p>
      <w:r>
        <w:t>He studied her, the silence pressing between them like a taut wire. Emily could feel her heart pounding in her chest as she awaited his response. Finally, he leaned forward, resting his elbows on the desk. “Fine. But if you’re caught...”</w:t>
      </w:r>
    </w:p>
    <w:p>
      <w:r>
        <w:t>“I won’t be,” she said, her voice firm, a flicker of determination igniting within her. “I know these systems inside and out. Just give me the access codes.”</w:t>
      </w:r>
    </w:p>
    <w:p>
      <w:r>
        <w:t>Reyes’s lips curled into a reluctant smile. “You’re a real piece of work, you know that? Always looking for the thrill, aren’t you?”</w:t>
      </w:r>
    </w:p>
    <w:p>
      <w:r>
        <w:t>“Someone has to,” she shot back, her eyes lighting up with the rush of adrenaline. “But listen, this isn’t just about me. If what we’re facing is real, then—”</w:t>
      </w:r>
    </w:p>
    <w:p>
      <w:r>
        <w:t>The station’s door swung open, cutting her off. A young officer burst in, his face a mask of panic. “Reyes! You need to see this—”</w:t>
      </w:r>
    </w:p>
    <w:p>
      <w:r>
        <w:t>“What is it?” Reyes demanded, rising to his feet.</w:t>
      </w:r>
    </w:p>
    <w:p>
      <w:r>
        <w:t>“It’s the grid. There’s been a massive surge. And… we just lost contact with the downtown district’s surveillance completely.”</w:t>
      </w:r>
    </w:p>
    <w:p>
      <w:r>
        <w:t>Emily felt ice settle in her veins, every thought evaporating in the face of fresh urgency. “See?” she urged, her heart racing. “It’s happening now. We have to act—”</w:t>
      </w:r>
    </w:p>
    <w:p>
      <w:r>
        <w:t>Reyes nodded, urgency replacing skepticism. “Get me those logs, Emily. Now.”</w:t>
      </w:r>
    </w:p>
    <w:p>
      <w:r>
        <w:t>As she turned to leave, her mind raced with possibilities. The shadows in the station felt deeper, darker. But for the first time, a flicker of hope ignited in her chest. They were on the edge of something monumental, and she was determined to see it through. She had to. The clock was ticking, and time was not on their side.</w:t>
      </w:r>
    </w:p>
    <w:p>
      <w:r>
        <w:t>Scene 29</w:t>
      </w:r>
    </w:p>
    <w:p>
      <w:r>
        <w:t>The clatter of keyboards and the faint hum of fluorescent lights enveloped Emily as she leaned against the cold metal railing of the local police station. An aroma of stale coffee and mingled perfumes wafted through the air, punctuated by the occasional barked order from an officer. She felt the weight of her frustration settle like a heavy stone in her stomach.</w:t>
      </w:r>
    </w:p>
    <w:p>
      <w:r>
        <w:t>“Look, Ms. Torres,” Officer Markham said, his voice flat as he shuffled through a thick stack of paperwork. “We understand your concerns, but there’s just not enough evidence to justify an investigation.” He didn’t even glance up, his attention riveted to a report that seemed far more interesting than the rapidly crumbling world around them.</w:t>
      </w:r>
    </w:p>
    <w:p>
      <w:r>
        <w:t>Just behind him, Emily clenched her fists, nails biting into her palms. “You don’t understand,” she shot back, her voice trembling with barely contained anger. “I’ve seen the pattern. Two people disappeared in this area in the last month, and now my friend is missing. This isn’t just coincidence!”</w:t>
      </w:r>
    </w:p>
    <w:p>
      <w:r>
        <w:t>Officer Markham finally looked up, his brow furrowed in mild annoyance. “People go missing all the time, especially in a city like this. It doesn’t mean there’s a conspiracy or anything nefarious at play.” His tone struck her like a slap, dismissive and condescending.</w:t>
      </w:r>
    </w:p>
    <w:p>
      <w:r>
        <w:t>Emily’s heart raced, her pulse thundering in her ears, and she struggled to maintain her composure. “You think I want to waste your time? I’m here because I’m scared! And I’m not the only one!”</w:t>
      </w:r>
    </w:p>
    <w:p>
      <w:r>
        <w:t>The room felt stifling, as if the air itself conspired against her. She could see the way Officer Markham’s eyes glazed over, just slightly, a telltale sign of someone unwilling to engage with the truth staring him in the face. She straightened, brushing an errant strand of hair behind her ear, a nervous habit she hadn’t shaken since childhood. “You need to talk to the families. Talk to the people who know what’s really at stake here. These aren’t just numbers on a police report.”</w:t>
      </w:r>
    </w:p>
    <w:p>
      <w:r>
        <w:t>“Look, Emily,” Markham began, his voice coated with impatience, “I’m sure your friend is fine. Just—”</w:t>
      </w:r>
    </w:p>
    <w:p>
      <w:r>
        <w:t>“Just what? Wait until it’s too late?” she interrupted, her voice rising, drawing the attention of a couple of officers nearby. She didn’t care. “You think I’m making this up? We’ve seen things—strange things happening around here. I’m telling you there’s something bigger, something sinister.”</w:t>
      </w:r>
    </w:p>
    <w:p>
      <w:r>
        <w:t>“Bigger?” He raised an eyebrow, clearly unconvinced. “Like what? Aliens? Ghosts?” He chuckled, a hollow sound that grated on Emily's nerves.</w:t>
      </w:r>
    </w:p>
    <w:p>
      <w:r>
        <w:t>“Stop it!” The word exploded from her mouth, filled with raw emotion. “You have a job to do, Officer. I’m not asking for much—just a little acknowledgment that something is wrong. How many more people need to disappear before you’ll take this seriously?”</w:t>
      </w:r>
    </w:p>
    <w:p>
      <w:r>
        <w:t>The office clock ticked sharply, each second echoing her mounting desperation. She could feel the walls closing in, a pressure building in her chest. The fluorescent lights buzzed overhead, almost mocking her.</w:t>
      </w:r>
    </w:p>
    <w:p>
      <w:r>
        <w:t>Markham pushed his chair back with a scrape that echoed through the room, rising to his full height—a bear in a poorly fitted uniform. “I’ll tell you what I can do: I can file a report. But you need to understand, the department has its limits—”</w:t>
      </w:r>
    </w:p>
    <w:p>
      <w:r>
        <w:t>“Limits?” Emily cut in, exasperation lacing her voice. “What about the limits of your humanity? What about the families who deserve answers?”</w:t>
      </w:r>
    </w:p>
    <w:p>
      <w:r>
        <w:t>He paused, color fading from his cheeks as he met her fierce gaze. For a brief moment, doubt flickered in his eyes.</w:t>
      </w:r>
    </w:p>
    <w:p>
      <w:r>
        <w:t>Before he could respond, the heavy door swung open, and a new officer strode in, a sense of urgency radiating off him like heat from a fire. “Markham, we need you in the back. There’s been a situation.”</w:t>
      </w:r>
    </w:p>
    <w:p>
      <w:r>
        <w:t>Emily seized the moment, her heart racing with a mix of hope and determination. “See? Something is happening. Something you’re not aware of. You can’t ignore this.”</w:t>
      </w:r>
    </w:p>
    <w:p>
      <w:r>
        <w:t>Markham hesitated, caught between duty and the flicker of uncertainty she had ignited. Emily leaned forward, her voice low and intense. “If you care at all, if you truly want to help, then listen to me. Don’t let this go.”</w:t>
      </w:r>
    </w:p>
    <w:p>
      <w:r>
        <w:t>The tension in the room was palpable, thick as fog, and Emily knew she had planted the seed of doubt. As Markham turned to the new officer, she felt momentum shift beneath her. She wouldn’t leave this station without making her voice heard. Whatever it took, she would make them listen.</w:t>
      </w:r>
    </w:p>
    <w:p>
      <w:r>
        <w:t>The fluorescent lights flickered overhead, buzzing softly as Jake paced the cramped confines of the local police station. The smell of stale coffee mixed with the faint scent of antiseptic hung in the air like a ghost, reminding him of the urgency that had led him here. He scratched the stubble on his chin, feeling the grit of the day’s worries settle in the back of his mind. They needed more evidence. They couldn’t afford to risk everything on a hunch.</w:t>
      </w:r>
    </w:p>
    <w:p>
      <w:r>
        <w:t>“Isn’t this all a bit much, Jake?” Emily leaned against the wall, her arms crossed tightly over her chest. A tuft of her auburn hair fell into her eyes, but she didn’t brush it aside. Instead, she held his gaze, her brow furrowed. “What are we even looking for?”</w:t>
      </w:r>
    </w:p>
    <w:p>
      <w:r>
        <w:t>“We’re looking for what they don’t want us to find,” Jake replied, the conviction in his voice steady. “Every case has a weak point. We just need to uncover it. If we can get something concrete, something that doesn’t rely on—” he waved a hand dismissively, “—gut feelings, we’ll have a better shot.”</w:t>
      </w:r>
    </w:p>
    <w:p>
      <w:r>
        <w:t>“Concrete? Are you suggesting we break into their facility?” She pushed herself off the wall, her eyes narrowing. “We’re not the damn FBI, Jake.”</w:t>
      </w:r>
    </w:p>
    <w:p>
      <w:r>
        <w:t>He shrugged, biting back a smile. “Maybe not. But we have something they don’t—a personal stake in this. And I’d rather be a little reckless than sit here while Mike’s future hangs in the balance.”</w:t>
      </w:r>
    </w:p>
    <w:p>
      <w:r>
        <w:t>She sighed, her shoulders drooping. Emily had always been the voice of reason, but right now, he needed her fire. “Fine. Let’s say we find more evidence. What then? We’re still just a couple of civilians playing detective. You think they’ll take us seriously?”</w:t>
      </w:r>
    </w:p>
    <w:p>
      <w:r>
        <w:t>Jake leaned closer, lowering his voice as though the walls had ears. “What if we find something undeniable? Something they can’t spin? We could take it to the media or, better yet, to the State Attorney. They’ll be forced to listen if we have undeniable proof.”</w:t>
      </w:r>
    </w:p>
    <w:p>
      <w:r>
        <w:t>He watched as the gears turned behind her eyes. She hesitated, biting her lower lip, and for a moment, he could see the spark of rebellion ignite. “Okay. But how do we even start?”</w:t>
      </w:r>
    </w:p>
    <w:p>
      <w:r>
        <w:t>Jake stepped back, the air between them crackling with potential. “We hit the archives. Remember that storage room we passed on the way in? If they’re hiding anything about the project, it’ll be there.”</w:t>
      </w:r>
    </w:p>
    <w:p>
      <w:r>
        <w:t>“But what if we get caught?” she asked, concern washing over her like a cold wave. “You know they’ve got cameras everywhere. This isn’t some amateur spy movie.”</w:t>
      </w:r>
    </w:p>
    <w:p>
      <w:r>
        <w:t>“Then we’ll be careful.” Jake glanced at the clock on the wall, its hands moving like the footsteps of time, relentlessly pushing forward. “We don’t have much time. The longer we wait, the more chance they’ll cover their tracks.”</w:t>
      </w:r>
    </w:p>
    <w:p>
      <w:r>
        <w:t>As if on cue, the heavy door creaked open, and Officer Reynolds stepped in, his expression a mixture of fatigue and irritation. “What are you two doing here? You’re not supposed to be—”</w:t>
      </w:r>
    </w:p>
    <w:p>
      <w:r>
        <w:t>Jake cut him off, his resolve hardening. “We need to talk.”</w:t>
      </w:r>
    </w:p>
    <w:p>
      <w:r>
        <w:t>“I don’t have time for your conspiracy theories," Reynolds grunted, rubbing the back of his neck. "If you’ve got something, take it to my desk.”</w:t>
      </w:r>
    </w:p>
    <w:p>
      <w:r>
        <w:t>“Not until we have evidence,” Jake pressed. “We need to get into that storage room, or this is all for nothing.”</w:t>
      </w:r>
    </w:p>
    <w:p>
      <w:r>
        <w:t>Reynolds raised an eyebrow, skepticism etched in his features. “And what makes you think I’ll let you?”</w:t>
      </w:r>
    </w:p>
    <w:p>
      <w:r>
        <w:t>Jake stepped forward, his heart pounding like a drum in his chest. “Because Mike’s life is on the line. And if you won’t help us, I will find someone who will.”</w:t>
      </w:r>
    </w:p>
    <w:p>
      <w:r>
        <w:t>Reynolds hesitated, glancing between Jake and Emily. It was a moment that felt suspended in time, a weighty silence steeped in tension. Finally, he exhaled sharply. “Fine. But if you get caught, I’m not covering for you.”</w:t>
      </w:r>
    </w:p>
    <w:p>
      <w:r>
        <w:t>Jake and Emily exchanged a glance, the adrenaline surging through them. “Deal,” Jake said, the word shooting from his lips like a bullet.</w:t>
      </w:r>
    </w:p>
    <w:p>
      <w:r>
        <w:t>As they turned to follow Reynolds, the door swung closed behind them, sealing off the world outside. Jake felt the rush of possibility flood his veins. They were stepping into the unknown, but for the first time in days, he felt the flicker of hope ignite. All they needed was a break, and this time, they were going to fight for it, no matter the cost.</w:t>
      </w:r>
    </w:p>
    <w:p>
      <w:r>
        <w:t>---</w:t>
      </w:r>
    </w:p>
    <w:p>
      <w:pPr>
        <w:pStyle w:val="ChapterTitle"/>
      </w:pPr>
      <w:r>
        <w:t>Chapter 9, Scene 34</w:t>
      </w:r>
    </w:p>
    <w:p>
      <w:r>
        <w:t>The air in the server room crackled with an electric tension, thick and oppressive, as Emily Torres pressed her palms against the cool steel of a server rack. Her heart raced, hammering against her ribcage like a caged animal desperate to escape. She could feel the pulse in her throat, the throb of panic surging through her veins. Each breath was a struggle, her lungs constricting as memories of the disaster flooded her mind—fire alarms blaring, the acrid smell of burnt circuits, and the frantic cries of her colleagues echoing in her ears.</w:t>
      </w:r>
    </w:p>
    <w:p>
      <w:r>
        <w:t>Her fingertips trembled as they ran along the edge of the server. Everything felt surreal, an absurd nightmare she couldn’t wake from. The fluorescent lights overhead flickered ominously, casting sharp shadows that danced across the floor. She swallowed hard, tasting the metallic tang of fear coating her tongue. Emily had always been composed, always the one to think logically, but tonight, she was nothing more than a vessel of raw, visceral emotion.</w:t>
      </w:r>
    </w:p>
    <w:p>
      <w:r>
        <w:t>A series of muffled beeps from her phone pulled her back to the moment, and she fumbled to retrieve it from her pocket. The screen blinked to life, displaying a cascade of messages from her team—dire updates from the IT department, frantic pleas for help. The server room was marred by the aftermath of the breach, the digital fortress of their company crumbling under the weight of their miscalculations.</w:t>
      </w:r>
    </w:p>
    <w:p>
      <w:r>
        <w:t>And now, she had to decide.</w:t>
      </w:r>
    </w:p>
    <w:p>
      <w:r>
        <w:t>Two options lay before her, each more agonizing than the last. The first choice loomed large, a black hole of despair: pull the plug on the entire server network, shutting down everything and risking a total loss of data. It meant sacrificing everything that had taken years to build, but failing to do so could lead to catastrophic exposure of sensitive client information. She could already envision the fallout—lawsuits, loss of credibility, her career hanging by a thread, much like the frayed cables at her feet.</w:t>
      </w:r>
    </w:p>
    <w:p>
      <w:r>
        <w:t>The other option felt equally grim: scramble to patch the systems, hoping against hope that they could contain the damage. But what if they failed? What if the hackers had already breached the most secure files? It would be like tossing a match into a barrel of gasoline. The consequences could extend far beyond the company, affecting countless innocent people. She could almost hear their lives unraveling, the ripple effect of her decision haunting her.</w:t>
      </w:r>
    </w:p>
    <w:p>
      <w:r>
        <w:t>Her head spun as she paced the cramped room, her shoes squeaking against the polished floor. What were the odds they could recover from this? Her thoughts raced faster than her footsteps, spiraling into a chaotic mess. An unexpected shudder rocked through her, and she gripped the edge of the server rack, the metal biting into her palms. Cold sweat trickled down her back, pooling at the base of her spine, and she fought to hold her breathing steady.</w:t>
      </w:r>
    </w:p>
    <w:p>
      <w:r>
        <w:t>“Focus, Emily,” she murmured to herself, though it sounded hollow, echoing off the sterile walls. “You have to think clearly.”</w:t>
      </w:r>
    </w:p>
    <w:p>
      <w:r>
        <w:t>The consequences of each choice loomed larger than the dimly lit room itself. She could almost hear the ticking clock, each second a reminder that time was running out. If she chose to shut down the network, she could buy them some time to assess the breach. But what if they lost everything they’d worked for? Months of contracts, client trust, her colleagues’ livelihoods—all in a single flick of a switch.</w:t>
      </w:r>
    </w:p>
    <w:p>
      <w:r>
        <w:t>But if she chose to patch the systems and it backfired, the fallout would be instantaneous. Lives would be destroyed, and she knew too well that blame would settle squarely on her shoulders. Emily’s stomach churned, the weight of responsibility crushing down hard. The stakes had never been higher; she could feel it squeezing the air from her chest.</w:t>
      </w:r>
    </w:p>
    <w:p>
      <w:r>
        <w:t>Suddenly, the phone buzzed in her hand again—more messages, more urgency. She glanced down, but her resolve hardened. No more delays. She was running out of time to act.</w:t>
      </w:r>
    </w:p>
    <w:p>
      <w:r>
        <w:t>Breath catching in her throat, Emily closed her eyes and inhaled deeply, centering herself. The choice was clear, despite the terror gnawing at her insides. She would pull the plug. It was the hardest decision she’d ever had to make, but perhaps it was the only choice that could save them from something even worse.</w:t>
      </w:r>
    </w:p>
    <w:p>
      <w:r>
        <w:t>With a determined nod to herself, she moved toward the main console, her heart thundering with each step. She felt the tightness in her chest ease just a fraction, the fear transforming into a steely resolve. Fingers shaking slightly, she entered the shutdown command, each keystroke echoing like a drumbeat of finality.</w:t>
      </w:r>
    </w:p>
    <w:p>
      <w:r>
        <w:t>As the screen flickered and the servers began to power down, a rush of adrenaline coursed through her. It was done. She had acted. Now, she needed to focus on the aftermath, to rally her team, to rebuild what had been lost.</w:t>
      </w:r>
    </w:p>
    <w:p>
      <w:r>
        <w:t>With a deep breath, she straightened her shoulders, ready to face the chaos of the next hour. The night was far from over, and her fight had just begun.</w:t>
      </w:r>
    </w:p>
    <w:p>
      <w:r>
        <w:t>---</w:t>
      </w:r>
    </w:p>
    <w:p>
      <w:pPr>
        <w:pStyle w:val="ChapterTitle"/>
      </w:pPr>
      <w:r>
        <w:t>Chapter 9, Scene 35</w:t>
      </w:r>
    </w:p>
    <w:p>
      <w:r>
        <w:t>The hum of the server room thrummed through Emily Torres’s body, a mechanical heartbeat that clashed with the chaos swirling in her mind. She pressed her palm against the cold metal of a server rack, grounding herself against the ferocity of her thoughts. Her heart raced, the steady rhythm of the machinery barely muffling the pounding in her chest. Sweat clung to the back of her neck, slick and uncomfortable, as she fought to remain upright. She forced her breath to slow, but the air felt thick, almost suffocating.</w:t>
      </w:r>
    </w:p>
    <w:p>
      <w:r>
        <w:t>“Get it together,” she whispered, the words coming out as a ragged exhale. The fluorescent lights above buzzed, casting harsh shadows that danced across the room, as if mocking her spiraling descent into panic.</w:t>
      </w:r>
    </w:p>
    <w:p>
      <w:r>
        <w:t>The disaster from earlier spun like a storm in her mind. A critical lapse in judgment; a missing backup file; employees on the verge of losing their jobs because of her failure. It was her responsibility to maintain the integrity of the data, and now, she had put everyone at risk. The weight of it pressed down on her, each inadequacy a knife twisting deeper into her gut. If the company fell apart, if the project collapsed, it would all be on her shoulders.</w:t>
      </w:r>
    </w:p>
    <w:p>
      <w:r>
        <w:t>She took a shaky step back from the servers, the chill of the steel biting into her palm. The images of her colleagues' faces flashed through her thoughts—disappointment, anger, maybe even betrayal. They had trusted her. Each blink pushed back a fresh wave of panic that threatened to engulf her. She could almost hear their frustrated voices, wondering how she’d let them down.</w:t>
      </w:r>
    </w:p>
    <w:p>
      <w:r>
        <w:t>In the stillness, she felt the gravity of her situation settle heavily around her. The data was still corrupted; she needed to make a choice, and fast. But the options unfurling before her were monstrous in their own right, twisting her stomach into knots.</w:t>
      </w:r>
    </w:p>
    <w:p>
      <w:r>
        <w:t>Emily inhaled sharply, the breath hitching in her throat as she considered the stakes. On one hand, she could attempt a full data restoration from the cloud server. It was risky, requiring over a dozen steps, and if she failed, it would confirm her incompetence. It could take hours—hours the company might not have. If she chose this path, there was a chance she could salvage the project, but it also meant exposing herself to the wrath of her boss and her team.</w:t>
      </w:r>
    </w:p>
    <w:p>
      <w:r>
        <w:t>The other option, however, loomed equally daunting. She could confess to her team and admit to her blunder, hoping they might rally around her to help fix the mess. But what if they turned on her? What if they blamed her for a failure that seemed insurmountable? Telling the truth could fracture the trust they had in her, and it risked losing everything she had worked for.</w:t>
      </w:r>
    </w:p>
    <w:p>
      <w:r>
        <w:t>Emily squeezed her eyes shut, her hands curling into fists. With every breath, the heat of anxiety spread through her. She could feel the tension building in her shoulders, a knot tightening until it felt as if she might snap. She was trapped—like a rat in a maze, each turn leading to another dead end.</w:t>
      </w:r>
    </w:p>
    <w:p>
      <w:r>
        <w:t>“Why did I think I could handle this?” she thought bitterly, a bitter taste rising in her mouth. There was no instruction manual for how to navigate treacherous waters alone. She could hear the clock ticking, each tick echoing the urgency of her decision. With each resounding beat, her chest tightened further.</w:t>
      </w:r>
    </w:p>
    <w:p>
      <w:r>
        <w:t>The options weighed heavily—restoration or confession. One path could lead to redemption, while the other might bring about her ruin. In a world that demanded perfection, this felt like standing on the edge of a cliff, ready to leap blindfolded, unsure of what awaited her below.</w:t>
      </w:r>
    </w:p>
    <w:p>
      <w:r>
        <w:t>As the tension coiled tighter, she felt a flicker of resolve begin to spark deep inside her. It ignited her fight-or-flight instinct, urging her to act rather than drift in indecision. The truth was brutal, but it had a raw power that could unite her team instead of destroying her. She had been entrusted with their faith; if she didn’t own up to her mistakes, how could she expect anyone to trust her again?</w:t>
      </w:r>
    </w:p>
    <w:p>
      <w:r>
        <w:t>With a deep breath that steadied her resolve, Emily straightened her shoulders, releasing the tension that had wound tightly within her. She would confess. She would face the consequences of her actions head-on. It was a risk, but perhaps the only way to pave a path forward.</w:t>
      </w:r>
    </w:p>
    <w:p>
      <w:r>
        <w:t>“Okay,” she murmured to herself, pushing away from the server rack. “Time to face the music.”</w:t>
      </w:r>
    </w:p>
    <w:p>
      <w:r>
        <w:t>With determination coursing through her, Emily stepped out of the server room and headed towards the conference area. The stakes were high, but the next step was clear. She would be honest with her team, and together, they would find a way to save what she had nearly destroyed.</w:t>
      </w:r>
    </w:p>
    <w:p>
      <w:r>
        <w:t>---</w:t>
      </w:r>
    </w:p>
    <w:p>
      <w:pPr>
        <w:pStyle w:val="ChapterTitle"/>
      </w:pPr>
      <w:r>
        <w:t>Chapter 9, Scene 36</w:t>
      </w:r>
    </w:p>
    <w:p>
      <w:r>
        <w:t>The fluorescent lights flickered overhead, casting a harsh glow in the cramped server room. Emily Torres stood frozen, heart pounding against her ribcage as she stared at the chaotic tangle of wires and blinking servers. Each pulse felt like a countdown, a relentless reminder of the disaster that had just unfolded. The acrid smell of burnt plastic lingered in the air, a nauseating backdrop to the swirling vortex of dread that consumed her.</w:t>
      </w:r>
    </w:p>
    <w:p>
      <w:r>
        <w:t>Her hands trembled, an involuntary response, as she pressed them against the cool metal of a nearby server rack, seeking stability. The coldness seeped into her skin, grounding her momentarily, but the heat rising from her core betrayed the turmoil roiling within. She could hardly breathe, each gasp punctuated by the clang of her heart, a siren demanding her attention amid the chaos. The visual clutter around her—disconnected cables, error messages flashing on monitors—mounted a profound sense of urgency that threatened to crush her.</w:t>
      </w:r>
    </w:p>
    <w:p>
      <w:r>
        <w:t>What had gone wrong? Days of meticulous planning dashed in an instant. She could still hear the echo of Steven's voice, authoritative yet tinged with incredulity, “How could you let this happen?” His accusation hung heavy in her mind, mingling with the hum of machines still operating, oblivious to her swirling thoughts. She swallowed hard, fighting back the nausea that clawed at her throat as she contemplated the flickering screens that held the remnants of their project—their last chance to prove themselves.</w:t>
      </w:r>
    </w:p>
    <w:p>
      <w:r>
        <w:t>A bead of sweat trickled down her brow, the heat of anxiety pooling in her stomach. The choice lay before her like a chasm, deep and foreboding. In that moment, Emily knew she had two options. Each path bore its own weight, both gravely significant. The first was to report back to management. They needed to know the extent of the damage — but that meant facing the truth, the inevitable reprimand, the loss of faith from her team. It was a path strewn with shame, regret, and the gnawing fear that she might never recover professionally.</w:t>
      </w:r>
    </w:p>
    <w:p>
      <w:r>
        <w:t>The second option, however, was darker still. She could attempt to fix it herself. If she could just get the servers back online, if she could manage a miracle that no one else expected, she might buy herself some time. But what if she failed? The monumental risk danced before her—a catastrophic spiral into blame and anger that could very well jeopardize her entire career. Yet there was a flicker of resolve deep within her, a whisper that urged her to fight back, to take control instead of waiting for the inevitable fallout.</w:t>
      </w:r>
    </w:p>
    <w:p>
      <w:r>
        <w:t>Emily’s breaths quickened, a visceral reaction to the voice in her head. Her palms were slick with sweat now, slippery against the metal of the server rack. She could feel her pulse in her fingertips, a mix of fear and determination swirling in her veins. She had always been the one to fix problems, to rise to the occasion when everything seemed lost. But this was different. This was a tempest brewing in the heart of the company, and if she miscalculated even once, it could lead to disaster not only for herself but for her entire team.</w:t>
      </w:r>
    </w:p>
    <w:p>
      <w:r>
        <w:t>“Think, Emily, think,” she muttered under her breath, her voice steady despite the chaos in her mind. She paced the narrow corridor between the racks, her shoes echoing against the cold floor. Each step felt like a measure toward her decision, each footfall an affirmation that she still had agency in this crisis. She weighed the consequences, the risk of failing in front of her colleagues against the bitter taste of defeat that would accompany failure to act.</w:t>
      </w:r>
    </w:p>
    <w:p>
      <w:r>
        <w:t>She imagined the disappointment on Steven’s face, the cold ‘I told you so’ that would follow a report of failure. But she also pictured the judgment of her team, the whispers and sidelong glances if she chose to hide the truth. It was a suffocating choice, the weight of both options pressing against her chest like a vice.</w:t>
      </w:r>
    </w:p>
    <w:p>
      <w:r>
        <w:t>Suddenly, a loud beep from one of the monitors jolted her from her spiral. The error message on the screen flickered urgently, demanding her attention. It was as if the machines were pleading for her to choose. She took a deep breath, the air sharp and stinging, and let it out slowly, hoping to dispel the anguish tightening her throat.</w:t>
      </w:r>
    </w:p>
    <w:p>
      <w:r>
        <w:t>With a sudden clarity, she reached for the keyboard, fingers hovering above the keys as she steeled herself. There was no time to second-guess; her fate was about to be decided by a single keystroke. She would fix this.</w:t>
      </w:r>
    </w:p>
    <w:p>
      <w:r>
        <w:t>“Okay, let’s do this,” she whispered, her voice firm. Clarity surged through her, a heady rush of determination. She would dive into the depths of the server’s code, unravel the mess she had inadvertently created, and confront the chaos head-on. Failure was no longer an option.</w:t>
      </w:r>
    </w:p>
    <w:p>
      <w:r>
        <w:t>Her fingers danced over the keyboard, a fervent flurry of motion as she initiated a diagnostic. Emily felt the adrenaline course through her, igniting a fierce resolve within her. It was time to launch her counterattack, to reclaim her narrative beneath the glare of fluorescent lights and the looming specter of failure. She would fix it—or she would fall trying.</w:t>
      </w:r>
    </w:p>
    <w:p>
      <w:r>
        <w:t>---</w:t>
      </w:r>
    </w:p>
    <w:p>
      <w:pPr>
        <w:pStyle w:val="ChapterTitle"/>
      </w:pPr>
      <w:r>
        <w:t>Chapter 10, Scene 37</w:t>
      </w:r>
    </w:p>
    <w:p>
      <w:r>
        <w:t>The air inside the office was suffocating, thick and stifling like a damp blanket suffused with the scent of burnt coffee and desperation. Emily’s heart hammered in her chest, a relentless beat that echoed in her ears. She pressed her palms against her thighs, the fabric of her slacks clammy from the sweat of her anxiety. Each deep breath she attempted was caught in her throat, as if the office walls had conspired to trap her, too.</w:t>
      </w:r>
    </w:p>
    <w:p>
      <w:r>
        <w:t>She had seen the aftermath of the meeting, the disaster that had unfolded like a cruel joke. Her colleagues had been flayed open at the board table, their hopes and dreams dismembered by the merciless words of Mr. Hargrove. The way he had looked at her when he announced the layoffs—like she was a piece of discarded machinery, useless and broken—made her skin crawl. Even now, that hollow pit in her stomach twisted painfully, a reminder of the stakes that loomed over everyone like a dark cloud threatening to unleash chaos.</w:t>
      </w:r>
    </w:p>
    <w:p>
      <w:r>
        <w:t>Emily rubbed her temples, feeling the throb of her pulse beneath her skin. She could still hear the echoes of the last words spoken in that room: “You’re either with us or against us.” The ultimatum hung heavy in her mind, each syllable dripping with threat. She could almost feel the heat radiating from Hargrove’s body as he delivered the line, the pressure of his presence suffocating. For a moment, the office had gone still, every pair of eyes darting between her and the predatory gaze of their boss.</w:t>
      </w:r>
    </w:p>
    <w:p>
      <w:r>
        <w:t>She straightened her back, attempting to shake off the weight of it all, but it was no use. The tension coiled tightly in her gut, a snake ready to strike. One wrong move could send her tumbling into the abyss of uncertainty that awaited beyond the company’s glass doors. Would she join those who fought back against Hargrove’s ruthless tactics, risking her position in the process? Or would she toe the line, burying her conscience and marching forward with the others, blindly following orders that felt increasingly wrong?</w:t>
      </w:r>
    </w:p>
    <w:p>
      <w:r>
        <w:t>The decision twisted her insides into knots, and she could feel the conflict clawing at her. “What if I speak up?” The thought flared in her mind, bright and bold, but quickly dimmed under the weight of reality. Consequences rolled out like a carpet of thorns—she could lose her job, her income, her entire way of life. Her sister was counting on her, still paying off her student loans, still searching for the right opportunity to take flight. If Emily fell, would she drag her sister down with her?</w:t>
      </w:r>
    </w:p>
    <w:p>
      <w:r>
        <w:t>But the alternative—remaining silent, complicit—felt like a betrayal, a poison that seeped into her veins. The faces of her colleagues swirled in her mind, their eyes wide with fear and confusion. She could see Derek, a father of two, the color drained from his complexion as Hargrove announced his name. And Sarah, whose laughter often echoed through the halls, reduced to a trembling wreck, clutching her belly as if it could hold back the tide of despair.</w:t>
      </w:r>
    </w:p>
    <w:p>
      <w:r>
        <w:t>As the walls seemed to close in tighter, Emily’s breath quickened, and she felt lightheaded. The dilemma clawed at her, and that toxic cocktail of fear and anger surged through her veins. She clenched her fists, the nails digging into her palms, grounding her in the moment. If she chose to speak out, she could become a target, a lone soldier standing against an army of corporate indifference. But if she chose silence, she would be complicit in a system that devoured the vulnerable, and she knew she would never forgive herself.</w:t>
      </w:r>
    </w:p>
    <w:p>
      <w:r>
        <w:t>She took a step back, her thoughts swirling, and then a surge of clarity broke through the chaos. She could be the voice that rallied the others. Maybe, just maybe, they could stand together. The thought was a spark in the darkness, a whisper of hope amidst the dread. She could gather her courage, confront Hargrove, and stand in solidarity with her colleagues.</w:t>
      </w:r>
    </w:p>
    <w:p>
      <w:r>
        <w:t>With a sudden jolt, she straightened her spine, her heart racing not with fear, but with determination. It was a gamble, but she couldn’t let the weight of inaction crush her any longer. Emily stepped toward the door, heart pounding. She would gather her courage, find Derek and Sarah, and confront Hargrove together—an army of the willing against one callous tyrant.</w:t>
      </w:r>
    </w:p>
    <w:p>
      <w:r>
        <w:t>“Together,” she whispered to herself, the word a mantra that tightened her resolve. As she turned the doorknob, her pulse quickened, not with fear but with purpose. The stakes were high, but there was no turning back. It was time to fight.</w:t>
      </w:r>
    </w:p>
    <w:p>
      <w:r>
        <w:t>---</w:t>
      </w:r>
    </w:p>
    <w:p>
      <w:pPr>
        <w:pStyle w:val="ChapterTitle"/>
      </w:pPr>
      <w:r>
        <w:t>Chapter 10, Scene 38</w:t>
      </w:r>
    </w:p>
    <w:p>
      <w:r>
        <w:t>The sun had barely begun its ascent, bleeding soft shades of orange and pink into the corners of Emily's cramped apartment, yet she felt trapped beneath the weight of night. Her heart thudded against her ribs like a trapped animal, and a cold sweat broke out across her forehead as she stared blankly at the crumpled papers strewn across the coffee table. The echoes of last night’s disaster hung heavy in the air, mingling with the remnants of stale coffee and the bitter taste of failure.</w:t>
      </w:r>
    </w:p>
    <w:p>
      <w:r>
        <w:t>She pressed her palms to her cheeks, the sharpness of her nails digging into her skin grounding her momentarily in reality. Breathe, she reminded herself, though her breaths came in jagged gasps. Each inhalation felt like a betrayal, dragging in the scent of burnt toast from the kitchen, a reminder of her hasty breakfast that never quite materialized. The remnants of her failed attempts to keep the apartment in order twisted her stomach into knots, and she almost doubled over, trembling with a mix of despair and frustration.</w:t>
      </w:r>
    </w:p>
    <w:p>
      <w:r>
        <w:t>Last night had shattered everything. The argument had started with an innocent enough question—a simple inquiry about her late nights and the shadowy figures who had slipped in and out of her life like ghosts. But as soon as Greg had spoken those words, the air had crackled with something dark, something that had built and swelled between them over the months. Her body had responded instinctively, fists clenching, heart racing. She could still hear the echo of her own voice, sharp and cutting, accusing him of judging her without understanding the sacrifices she’d made.</w:t>
      </w:r>
    </w:p>
    <w:p>
      <w:r>
        <w:t>The memory twisted inside her like a knife. She pressed a palm against her abdomen, feeling as if it might somehow soothe the aching void that had settled there. Two choices loomed before her, each more devastating than the last.</w:t>
      </w:r>
    </w:p>
    <w:p>
      <w:r>
        <w:t>Option one: she could call Greg and beg for forgiveness, groveling for the thin thread of trust they had woven together over countless dinners and shared dreams. This choice fluttered in her chest like a stubborn moth attracted to the flickering light of hope. But the memory of his disappointment, the way his eyes had darkened as he stormed out, made her cringe. What if he didn’t want her back? What if this was it, the end of their fragile relationship?</w:t>
      </w:r>
    </w:p>
    <w:p>
      <w:r>
        <w:t>Option two: she could ignore him completely, wash her hands of the whole mess, and focus on her own ambitions, her own vision for the future. This option whispered to her, promising freedom, the seductive allure of self-sufficiency. She imagined herself stepping into a new role, forging ahead in her writing career, but even as that thought settled in her mind, a bitter taste filled her mouth. Would she really be able to forget the warmth of his laughter or the way he always took her hand when they crossed the street? The image of her empty evenings, devoid of his presence, sent a shiver down her spine.</w:t>
      </w:r>
    </w:p>
    <w:p>
      <w:r>
        <w:t>Tension coiled tighter within her, the struggle between her heart and her ambition tightening like a vice. She paced the length of the room, her bare feet brushing against the cool wooden floor, seeking some semblance of clarity amidst the chaos. The walls seemed to loom closer, the shadows stretching and shifting with her every movement, suffocating her beneath the weight of her indecision.</w:t>
      </w:r>
    </w:p>
    <w:p>
      <w:r>
        <w:t>Moments turned into minutes as she wrestled with the implications of each choice. Calling Greg would mean confronting the vulnerability she so desperately wanted to avoid, baring her soul and risking further hurt. But choosing to shut him out would cast him into the void of her past, leaving behind an unfilled space that had once pulsed with companionship.</w:t>
      </w:r>
    </w:p>
    <w:p>
      <w:r>
        <w:t>Her fingers grazed the coffee table, brushing against the scattered pages of her unfinished novel, the characters she had painstakingly crafted now feeling foreign and distant. “What’s the point?” she whispered, the question echoing in the empty room. What was the point if she couldn’t have both—her career and the love she felt slipping away?</w:t>
      </w:r>
    </w:p>
    <w:p>
      <w:r>
        <w:t>A sudden thought struck her, crystal clear amidst the fog of uncertainty: she needed to take action, to reclaim her narrative. She couldn’t let herself be paralyzed by fear, not when the stakes felt so monumental. Greg was right; they had built something together, and pretending it didn’t matter would only create an irreparable rift.</w:t>
      </w:r>
    </w:p>
    <w:p>
      <w:r>
        <w:t>With a deep breath, she gathered her courage, the flutter of anxiety still churning in her stomach but now mingled with a resolve that burned fiercely. She crossed the room, her heart pounding as she reached for her phone, fingers trembling slightly as she scrolled through her contacts.</w:t>
      </w:r>
    </w:p>
    <w:p>
      <w:r>
        <w:t>Emily paused for just a moment, the weight of the decision settling heavily on her shoulders. She could already feel the remnants of their last conversation tugging at her, but beneath that was a glimmer of hope—the possibility of redemption. She pressed Greg’s name, the screen lighting up in stark contrast to the darkness that had enveloped her thoughts.</w:t>
      </w:r>
    </w:p>
    <w:p>
      <w:r>
        <w:t>As it rang, she felt each pulse of the heartbeat in her ears, an anxious countdown to the moment that could change everything. No more hesitation. No more hiding from the truth of her own heart.</w:t>
      </w:r>
    </w:p>
    <w:p>
      <w:r>
        <w:t>“Come on,” she whispered to herself, a mantra to push her forward. “You can do this.”</w:t>
      </w:r>
    </w:p>
    <w:p>
      <w:r>
        <w:t>And as the call connected, she committed to the next step, the line crackling to life with the sound of his voice on the other end. She might not know what lay ahead, but she was ready to face it—no matter the outcome.</w:t>
      </w:r>
    </w:p>
    <w:p>
      <w:r>
        <w:t>---</w:t>
      </w:r>
    </w:p>
    <w:p>
      <w:pPr>
        <w:pStyle w:val="ChapterTitle"/>
      </w:pPr>
      <w:r>
        <w:t>Chapter 10, Scene 39</w:t>
      </w:r>
    </w:p>
    <w:p>
      <w:r>
        <w:t>The sunlight slashed through the gap in the curtains, a brutal reminder of the morning after. Jake hunched over in the faded armchair, the fabric prickling against his bare skin. His heart pounded like a war drum, each beat a staccato reminder of the chaos that had unfolded just hours before. He was still wearing last night’s clothes, a haphazard mix of denim and cotton, dirtied and crumpled from the night spent tangled in regret.</w:t>
      </w:r>
    </w:p>
    <w:p>
      <w:r>
        <w:t>Every nerve ending in his body screamed with the weight of it, a physical ache that settled deep in his bones. Sweat beaded on his forehead, and he wiped it away with a shaky hand. It was as if the air had thickened around him, pressing in like a vice, suffocating him with the decisions he was too terrified to confront. The coffee table, littered with shards of broken glass and empty whiskey bottles, felt like a monument to his failure. He had shattered everything—himself, her, the fragile trust they’d built over the years.</w:t>
      </w:r>
    </w:p>
    <w:p>
      <w:r>
        <w:t>Emily’s absence loomed large in the otherwise empty room, her silence a palpable entity that filled the space. He could almost hear her laughter echoing in his memory, a cruel reminder of what he had thrown away. He swallowed hard, the knot in his throat tightening, and the bitter taste of guilt settled in his stomach like a lead weight. He needed to make things right, but how?</w:t>
      </w:r>
    </w:p>
    <w:p>
      <w:r>
        <w:t>Jake rubbed the back of his neck, a futile attempt to ease the tension that coiled within him like a snake ready to strike. He could still see her face, her eyes wide with disbelief, the moment she had discovered his betrayal. It had been a stupid mistake—an impulsive act fueled by too many drinks and too little thought. He had crossed a line, and now he stood on the precipice of disaster, staring into the abyss of his choices.</w:t>
      </w:r>
    </w:p>
    <w:p>
      <w:r>
        <w:t>He could call her, apologize, and beg for forgiveness, but what if she didn’t want to hear it? What if she had finally decided she was done with him? The thought sent a jolt of panic through him. He could endure the agony of her absence but the idea of being pushed away—of losing her for good—was a pain he couldn’t fathom.</w:t>
      </w:r>
    </w:p>
    <w:p>
      <w:r>
        <w:t>Yet, staying silent felt like an admission of guilt, like he was okay with how things had spiraled out of control. He paced the small confines of the apartment, each step heavy with uncertainty. The weight of his indecision pressed against his chest, clawing at him like an angry ghost.</w:t>
      </w:r>
    </w:p>
    <w:p>
      <w:r>
        <w:t>On one hand, he could reach out, take the risk, and possibly get a shot at mending the rift. On the other, he could walk away entirely, spare himself the humiliation of rejection but lose the one person who had ever truly understood him. The thought twisted around in his mind, making him nauseous. What if trying to fix things only made it worse? What if she slammed the door in his face, leaving him with nothing but the echoes of his mistakes?</w:t>
      </w:r>
    </w:p>
    <w:p>
      <w:r>
        <w:t>He stopped in front of the window, the morning light spilling into the room, illuminating the dust motes dancing in the air. Soft, golden rays that felt alien in the aftermath of the storm he had created. The world outside was moving on, oblivious to the turmoil brewing within him. He pressed his forehead against the cool glass, the chill biting into his skin as he closed his eyes.</w:t>
      </w:r>
    </w:p>
    <w:p>
      <w:r>
        <w:t>His heart raced, each pulse urging him to make a choice. He felt the walls closing in, the pressure mounting, and he realized he was running out of time. He couldn't linger in this limbo, paralyzed by fear. He took a deep breath, feeling the air fill his lungs, and with it, a sense of clarity began to break through the fog of despair.</w:t>
      </w:r>
    </w:p>
    <w:p>
      <w:r>
        <w:t>He pulled back from the window, the fragile resolve settling over him like armor. He would call her. He would face the consequences of his actions, no matter how painful. There was no guarantee that she would forgive him, but the thought of not trying was a wound he couldn’t bear.</w:t>
      </w:r>
    </w:p>
    <w:p>
      <w:r>
        <w:t>Jake fished his phone from his pocket, his fingers trembling as he scrolled through his contacts. The screen lit up with her name, a beacon of hope amidst the wreckage he had created. He pressed ‘call’, each ring amplifying the knot in his stomach. His heart pounded in time with the sound, and as her voicemail chimed, he knew one thing for certain: he was ready to fight for her. Whatever it took, he would do it. He would not let fear dictate his choices any longer.</w:t>
      </w:r>
    </w:p>
    <w:p>
      <w:r>
        <w:t>---</w:t>
      </w:r>
    </w:p>
    <w:p>
      <w:pPr>
        <w:pStyle w:val="ChapterTitle"/>
      </w:pPr>
      <w:r>
        <w:t>Chapter 10, Scene 40</w:t>
      </w:r>
    </w:p>
    <w:p>
      <w:r>
        <w:t>Emily’s breaths came in shallow bursts, each one feeling like a small blade lodged in her throat. She pressed her palms against the cool wooden table, as if anchoring herself to the ground, and stared blankly at the remnants of the breakfast she hadn’t touched. The toast sat there, burnt to a crisp, and the coffee had turned cold, its once inviting aroma now a bitter reminder of the morning’s chaos. She could feel her heart thrumming violently against her ribcage, a wild drum echoing the panic that had set in ever since the phone call shattered her fragile calm.</w:t>
      </w:r>
    </w:p>
    <w:p>
      <w:r>
        <w:t>The walls of her apartment felt like they were closing in, the cheerful yellow paint now oppressive, suffocating. She wrapped her arms around herself, a futile attempt to contain the spiraling dread that twisted through her gut. What if it was true? What if the worst had happened? The thought lodged in her mind like a stone, heavy and unyielding. She could still hear the voice on the other end of the line, clipped and systematic, saying things no one should ever have to hear. “We’re sorry to inform you…”</w:t>
      </w:r>
    </w:p>
    <w:p>
      <w:r>
        <w:t>She released a shuddering breath and pushed herself away from the table, her chair scraping against the floor as if it were protesting her movement. The apartment felt eerily still, the kind of stillness that held a breath of danger, as if it were waiting for something to break, to shatter. She pinched her eyes shut, forcing the tears not to fall, but the pressure behind her eyelids threatened to burst like the dam holding back a tide of despair.</w:t>
      </w:r>
    </w:p>
    <w:p>
      <w:r>
        <w:t>But it wasn’t just despair she felt. It was the gnawing weight of impending decisions, each one pulling her in a different direction. She could call him, reach out to him, break through that murky silence that had stretched between them since that dreadful night. But what if he didn’t want to hear from her? What if the distance had grown too great, the gulf too wide? Her stomach twisted at the thought of rejection. It would mean diving back into that dark, familiar pit of hopelessness.</w:t>
      </w:r>
    </w:p>
    <w:p>
      <w:r>
        <w:t>Or… she could simply let it go. Walk away, let him figure it out and let the chips fall where they may. But that option felt suffocating in its own way. Knowing he was out there, in some unknown space, likely lost and hurting, while she sat here doing nothing… It felt like a betrayal. She could almost hear the echoes of their last fight, the words they’d hurled at each other like weapons, every syllable a fracture in their once-unbreakable bond.</w:t>
      </w:r>
    </w:p>
    <w:p>
      <w:r>
        <w:t>Emily paced the kitchen floor, her fingers brushing against the countertop, seeking something solid to hold on to. Her heart raced, each thrum laced with a different fear. If she chose to reach out, she risked reopening wounds that had barely begun to heal, but if she didn’t, could she live with the haunting what-ifs? Regret would fester, a slow poison coursing through her veins. She couldn’t bear the thought of not knowing, of letting silence swallow him whole.</w:t>
      </w:r>
    </w:p>
    <w:p>
      <w:r>
        <w:t>Her mind raced, weighing the consequences. She could be met with anger, with resentment, or worse, indifference. But she could also be met with the warmth of reconciliation, with the chance of finding their way back to each other. The stakes were high, each option a cliff over which she teetered precariously.</w:t>
      </w:r>
    </w:p>
    <w:p>
      <w:r>
        <w:t>Finally, she stopped moving, her eyes narrowing in determination. She reached for her phone, the device feeling foreign yet familiar in her palm. Her fingers trembled, uncertainty mingling with conviction. This was it. She would not let the silence linger, not again. She would face whatever came next, even if it was terrifying. With a deep, shuddering breath, she pressed his name on the screen and raised the phone to her ear.</w:t>
      </w:r>
    </w:p>
    <w:p>
      <w:r>
        <w:t>“Please pick up,” she whispered, the weight of the moment pressing on her like a heavy cloak. The persistent ring echoed in her ears, but this time, it felt like hope hanging on the line.</w:t>
      </w:r>
    </w:p>
    <w:p>
      <w:r>
        <w:t>---</w:t>
      </w:r>
    </w:p>
    <w:p>
      <w:pPr>
        <w:pStyle w:val="ChapterTitle"/>
      </w:pPr>
      <w:r>
        <w:t>Chapter 11, Scene 41</w:t>
      </w:r>
    </w:p>
    <w:p>
      <w:r>
        <w:t>Emily’s heart thundered in her chest, a wild drumbeat that rattled her bones and drowned out the relentless ticking of the clock on the wall. She pressed her palms against her eyes, fingers digging into the corners, trying to push back the rush of memories flooding her mind. The smell of smoke still clung to her hair, a ghost of last night’s chaos that seeped into the very walls of her small apartment. Each breath felt like a jagged rock caught in her throat, and she fought against the bile that threatened to rise with every recollection of the fire, the screams, the frantic rush to escape.</w:t>
      </w:r>
    </w:p>
    <w:p>
      <w:r>
        <w:t>She could still hear the crackling flames, the way they hungrily devoured everything in their path, devouring her sense of safety along with it. Her body trembled, a visceral response to the adrenaline that had yet to ebb, as if her very skin remembered the heat and the panic—a primal instinct that wouldn’t release its grip. The air felt thick and suffocating now, each inhalation a reminder of the chaos that had unfolded too quickly, too brutally.</w:t>
      </w:r>
    </w:p>
    <w:p>
      <w:r>
        <w:t>Pushing back the tide of dread, she unfolded her legs from where they were tucked tightly beneath her on the couch and sat up straighter. The clutter of her living room, once a cozy refuge, now felt like a prison of shattered glass and smoke-stained memories. She could see her phone lying face down on the table, the screen cracked from where it had slipped from her hands, and a fresh wave of guilt washed over her. Emily tucked a strand of hair behind her ear and felt the slickness of sweat on her brow. The morning sun streamed through the window, illuminating the remnants of her life—the half-burned photographs, the singed edges of her favorite books. Each object was a casualty of the explosion that had crumbled her world overnight.</w:t>
      </w:r>
    </w:p>
    <w:p>
      <w:r>
        <w:t>She bit down on her lip, wavering between two impossible choices. The first was to call her mother, the woman who had always carried the weight of high expectations, who would undoubtedly berate her for not being more careful, for letting things spiral out of control. The thought of her mother’s disappointment was like a tight band around her chest, squeezing out the air. But she needed help; she had to admit that.</w:t>
      </w:r>
    </w:p>
    <w:p>
      <w:r>
        <w:t>The second option, however, was to seek out Ben—the one person who had always known how to handle her spirals, how to soothe the raucous storm inside her mind. But Ben was no longer in her life, thrown out like the ash of last night’s disaster. Calling him would mean opening wounds she’d worked so hard to stitch closed, reliving the pain of a relationship that had dissolved into bitterness. Yet, as she thought of his voice, the warmth of his laughter, the way he had held her during her worst moments, she felt a flicker of hope. But could she really risk the shame of reaching out after everything that had happened?</w:t>
      </w:r>
    </w:p>
    <w:p>
      <w:r>
        <w:t>The tension in her chest tightened as she weighed the options. Calling her mother could bring safety and support, but at what cost? The crushing weight of her mother’s disapproval loomed like a dark shadow threatening to swallow her whole. On the other hand, reaching out to Ben felt like dipping a toe into a treacherous sea. Would he even respond? Would he want to help her after how she had hurt him?</w:t>
      </w:r>
    </w:p>
    <w:p>
      <w:r>
        <w:t>Emily pressed her fingers to her temples, feeling the pulse of impending doom against her skin. A fresh wave of panic surged through her as she glanced at the remnants of her life scattered about the apartment. The stakes were high; she needed to decide, and time was slipping away like sand through her fingers. Her phone vibrated on the table, jarring her from her thoughts, a persistent reminder that she had to act.</w:t>
      </w:r>
    </w:p>
    <w:p>
      <w:r>
        <w:t>With a determined breath, she reached for the phone, her pulse racing as she swiped the cracked screen. The name she had avoided for far too long blinked back at her. It felt like a lifeline and a noose all at once.</w:t>
      </w:r>
    </w:p>
    <w:p>
      <w:r>
        <w:t>“I can’t go back to my mother,” she whispered to the emptiness around her, the quiet of the apartment swallowing her words. “I can’t.”</w:t>
      </w:r>
    </w:p>
    <w:p>
      <w:r>
        <w:t>With shaking fingers, she pressed the call button, her heart pounding in tandem with the ringing tone that filled the silence. Each ring echoed the gravity of her decision, and with it came a surge of defiance. No more hiding, no more running away from the mess she’d made. She would face it all, even if it meant wading deep into the waters of past mistakes.</w:t>
      </w:r>
    </w:p>
    <w:p>
      <w:r>
        <w:t>As the call connected, Emily steeled herself for the conversation ahead, aware that this was a step into the unknown. One way or another, she would find a way back to herself.</w:t>
      </w:r>
    </w:p>
    <w:p>
      <w:r>
        <w:t>---</w:t>
      </w:r>
    </w:p>
    <w:p>
      <w:pPr>
        <w:pStyle w:val="ChapterTitle"/>
      </w:pPr>
      <w:r>
        <w:t>Chapter 11, Scene 42</w:t>
      </w:r>
    </w:p>
    <w:p>
      <w:r>
        <w:t>Emily pressed her palms against the cool kitchen counter, her breathing shallow and uneven. The room spun around her, the faint hum of the refrigerator blending with the muffled sounds of the city outside. Her heart raced, a furious drumming in her chest, each beat amplifying the chaos of the morning that felt like a hundred years ago. She clenched her eyes shut, fighting against the tide of nausea that threatened to pull her under, that whispered vile reminders of everything that had just gone wrong.</w:t>
      </w:r>
    </w:p>
    <w:p>
      <w:r>
        <w:t>The smell of burnt coffee lingered in the air, a bitter reminder of the fight she’d had with Mark, the way his words had cut deeper than she had anticipated. She could still hear him, the accusation ringing in her ears, like an unwelcome guest refusing to leave. “You never listen, Emily. You always think you know better.” Each phrase clawed at her, a litany of betrayal echoing from the walls of her mind.</w:t>
      </w:r>
    </w:p>
    <w:p>
      <w:r>
        <w:t>She opened her eyes, staring at the disarray around her. The disheveled pile of mail on the table, the empty takeout containers lining the kitchen counter, the half-drunk cup of rancid coffee—all symbols of a life she thought she could manage. But how could she manage anything when chaos was her constant companion?</w:t>
      </w:r>
    </w:p>
    <w:p>
      <w:r>
        <w:t>Emily felt a tremor in her limbs, a physical manifestation of the whirlwind inside her. She wrapped her arms around herself, trying to contain the storm, but it only made her feel smaller and more vulnerable. With each breath, she fought the rising tide of despair, a war within her as she weighed the consequences of what she must decide next.</w:t>
      </w:r>
    </w:p>
    <w:p>
      <w:r>
        <w:t>She could call him, apologize, and grovel. That seemed the easiest path forward; it would heal the rift between them, even if it meant swallowing her pride. But would it change anything? Would it erase the disappointment in his eyes when she’d finally confessed about the promotion? The one she didn’t even want but took because deep down, she feared stagnation more than anything else. It felt like betrayal, like stepping on a fragile thread of their relationship with her newly acquired ambition.</w:t>
      </w:r>
    </w:p>
    <w:p>
      <w:r>
        <w:t>Or, she could stand her ground. Mark wouldn’t understand; he never did. Maybe that was what had led them here, to this boiling point. Yet, if she chose this path, the silence would stretch between them, a chasm too wide to cross. She could already picture his face, drawn and tight, the way he would look at her as if she were a stranger. The choice felt like a knife-edge, and she teetered uncertainly, heart racing with the weight of it.</w:t>
      </w:r>
    </w:p>
    <w:p>
      <w:r>
        <w:t>The sun streamed through the window, illuminating the tiny specks of dust dancing in the air. Emily let out a shaky breath, trying to center herself. Each option felt heavy with consequence, like a boulder placed on her chest. If she called Mark, she would have to apologize for being selfish, for chasing a dream that didn’t include him. But if she didn’t, would she be sacrificing her own happiness for the sake of an already fragile relationship?</w:t>
      </w:r>
    </w:p>
    <w:p>
      <w:r>
        <w:t>The pulse in her neck quickened. She felt the heat rise in her cheeks, a telltale sign of her internal struggle. She could almost hear her mother’s voice, fraught with disappointment. “You can’t keep running from what you truly want, Emily.” But what did she truly want? The thought sent a shiver down her spine. She had spent so long trying to please everyone around her, especially Mark.</w:t>
      </w:r>
    </w:p>
    <w:p>
      <w:r>
        <w:t>Closing her eyes again, she envisioned her future. Would it be filled with the dread of unfulfilled dreams? Or the cold loneliness of a life dictated by someone else’s expectations? The weight pressed harder, as if the air itself conspired to suffocate her. The thought of being stuck, of never breaking free, made her stomach lurch.</w:t>
      </w:r>
    </w:p>
    <w:p>
      <w:r>
        <w:t>She stepped back from the counter, shaking her head as if to dispel the doubts swirling within. No more second-guessing. She couldn't live like this, forever trapped between two worlds. It was time to make a choice, even if it felt like choosing between fire and ice.</w:t>
      </w:r>
    </w:p>
    <w:p>
      <w:r>
        <w:t>Resolutely, she reached for her phone, her fingers trembling as she scrolled through her contacts. The screen lit up her face, illuminating the fear in her eyes. She could see Mark’s name, the very lifeline she was about to sever—or cling to. For a heartbeat, panic shot through her veins, but beneath it all, a fierce determination began to rise. She would choose herself, for once.</w:t>
      </w:r>
    </w:p>
    <w:p>
      <w:r>
        <w:t>She pressed her thumb to call. Just as the ringing tone filled the air, doubt crept in again, whispering that she was making a mistake. But this was her choice. A choice that would change everything.</w:t>
      </w:r>
    </w:p>
    <w:p>
      <w:r>
        <w:t>As the line rang, Emily straightened up, a wave of clarity washing over her. No matter what happened next, she would no longer let fear dictate her life. It was time to embrace her truth, even if it meant standing alone. The ringing stopped, and she held her breath as Mark’s voice flooded through the speaker.</w:t>
      </w:r>
    </w:p>
    <w:p>
      <w:r>
        <w:t>“Emily?”</w:t>
      </w:r>
    </w:p>
    <w:p>
      <w:r>
        <w:t>Her heart raced, not from fear, but from the adrenaline of the unknown. “Hey, Mark,” she said, her voice steadier than she felt. “We need to talk.”</w:t>
      </w:r>
    </w:p>
    <w:p>
      <w:r>
        <w:t>The path ahead loomed before her, uncertain yet liberating, and she was ready to step into it.</w:t>
      </w:r>
    </w:p>
    <w:p>
      <w:r>
        <w:t>---</w:t>
      </w:r>
    </w:p>
    <w:p>
      <w:pPr>
        <w:pStyle w:val="ChapterTitle"/>
      </w:pPr>
      <w:r>
        <w:t>Chapter 11, Scene 43</w:t>
      </w:r>
    </w:p>
    <w:p>
      <w:r>
        <w:t>Jake stumbled into Emily's apartment, the key still rattling in his fist as dread clawed at his chest. The air felt thick, suffocating, and he pressed against the wall for support, letting the weight of the door close behind him. Every nerve in his body buzzed with an electric mix of anxiety and guilt; his heart pounded like a frantic drummer, echoing the chaos swirling in his mind. He could still hear the sirens, the anguished shouts, the shattering glass; each sound replayed in vivid detail, a brutal reminder of the disaster that had unfolded just hours before.</w:t>
      </w:r>
    </w:p>
    <w:p>
      <w:r>
        <w:t>He slid down the wall, feeling the coolness of the paint against his clammy hands, and squeezed his eyes shut. His breath came in short, ragged gasps, the metallic taste of panic flooding his senses. What had he done? He could still see the flash of Emily’s face, horrified and pleading, as he made the choice that had led them here. A choice that now trapped them both in a labyrinth of consequences.</w:t>
      </w:r>
    </w:p>
    <w:p>
      <w:r>
        <w:t>He opened his eyes, the world around him swimming into focus. The apartment was a mess — the coffee table upturned, books strewn across the floor, a broken vase lying in shards, its flowers wilted and forgotten. It mirrored the turmoil inside him. What had he been thinking? There were no good options left, only two terrible ones, each with its own deadly weight.</w:t>
      </w:r>
    </w:p>
    <w:p>
      <w:r>
        <w:t>He pushed himself to his feet, his hands shaking as he ran them through his hair, trying to think clearly. On one hand, he could confess everything — every misstep, every moment of weakness. He could lay it all bare before Emily, expose himself to the fallout. But what would that do to her? The thought of seeing her shattered face made him feel physically ill; he had put her in enough danger already. The consequences would be dire, no doubt about it. The truth would ruin her, and he couldn’t bear that.</w:t>
      </w:r>
    </w:p>
    <w:p>
      <w:r>
        <w:t>But on the other hand, silence felt like a slow poison, festering beneath the surface. Keeping the secret to himself would protect her from immediate harm, but it would also suffocate him. Every day would become a reminder of what he had hidden, each encounter heavy with unspoken words. He could already envision the slow erosion of trust, the way her laughter would falter, her eyes cloud with doubt. He couldn't stand the thought of losing her — not like this.</w:t>
      </w:r>
    </w:p>
    <w:p>
      <w:r>
        <w:t>He took a step toward the kitchen, feeling the cool tile under his bare feet, and leaned against the counter. The dilemma churned inside him, an agonizing tide pulling him under. If he was silent, would he simply become a coward, resigning himself to a shadow of their love? Or if he spoke up, would he shatter what was left of their fragile bond? Each choice felt like a betrayal in its own right.</w:t>
      </w:r>
    </w:p>
    <w:p>
      <w:r>
        <w:t>The kitchen clock ticked loudly in the stillness, a metronome marking the seconds of his indecision. He dropped his head, hands pressed to the counter, and let out a shuddering breath. He could already hear the sirens in his mind again, a reminder that time was running out.</w:t>
      </w:r>
    </w:p>
    <w:p>
      <w:r>
        <w:t>He had to choose. He would rather face the consequences of truth than drown in the weight of his own silence. Emily deserved honesty, even if it broke her. She had a right to know the depth of the disaster, a right to decide her own fate.</w:t>
      </w:r>
    </w:p>
    <w:p>
      <w:r>
        <w:t>With a sudden resolve, Jake squared his shoulders, feeling the burn of determination rise within him. He would tell her everything. He would lay it all out — the fear, the mistakes, the reckless choices.</w:t>
      </w:r>
    </w:p>
    <w:p>
      <w:r>
        <w:t>He had to face her.</w:t>
      </w:r>
    </w:p>
    <w:p>
      <w:r>
        <w:t>As he turned toward the living room, the sound of his own heartbeat thundered in his ears, each beat a reminder that he was still alive, still capable of making the right choice. He stepped forward, ready to unravel their tangled mess, ready to confront whatever awaited him on the other side.</w:t>
      </w:r>
    </w:p>
    <w:p>
      <w:r>
        <w:t>---</w:t>
      </w:r>
    </w:p>
    <w:p>
      <w:pPr>
        <w:pStyle w:val="ChapterTitle"/>
      </w:pPr>
      <w:r>
        <w:t>Chapter 11, Scene 44</w:t>
      </w:r>
    </w:p>
    <w:p>
      <w:r>
        <w:t>Emily stood in the middle of her apartment, the sunlight filtering through the sheer curtains and casting ghostly patterns on the floor. Her heart hammered in her chest, each beat a furious drum that seemed to echo in her ears, drowning out the distant sounds of the city. The room felt both foreign and suffocating, the walls closing in around her as she gripped the counter, knuckles white and trembling. It was as if the air itself had thickened, each breath a monumental effort, heavy with the weight of what had just happened.</w:t>
      </w:r>
    </w:p>
    <w:p>
      <w:r>
        <w:t>She could still hear the crash, the splintering of wood, the sound of her own scream. The remnants of her life lay scattered around her, shards of broken dreams littering the floor like jagged teeth. The vase—her grandmother’s vase, the last piece of family history she had left—lay in a pile of porcelain dust. Emily’s stomach twisted painfully as nausea washed over her. She could almost taste the bitterness of regret on her tongue, a sour reminder of her own fragility.</w:t>
      </w:r>
    </w:p>
    <w:p>
      <w:r>
        <w:t>What had she done? The question spiraled in her mind like a cyclone, tearing apart the fragile fabric of her sanity. She could feel the heat rising to her cheeks, her body trembling as she fought against the tide of emotions threatening to pull her under. Anger, guilt, despair—all intertwined, a web of chaos wrapping tighter around her chest. She curled her fingers into fists, nails digging into her palms, grounding herself against the whirlwind of confusion.</w:t>
      </w:r>
    </w:p>
    <w:p>
      <w:r>
        <w:t>But a moment later, as she stood there, a new sensation surged through her—a sense of urgency that sliced through the haze of her emotions. She had to make a choice. The reality of her situation crashed onto her like a tidal wave. Two choices, both terrible, both irrevocable.</w:t>
      </w:r>
    </w:p>
    <w:p>
      <w:r>
        <w:t>The first option loomed like an ominous shadow. She could call him. Michael. Apologize, ask for forgiveness, grovel if she had to. But what would that even mean? Would he accept her? Could he possibly understand the turmoil that had driven her to that moment? She could feel the heat of shame wash over her at the thought of facing him again, of reliving the emotions that had caused her to shatter like that vase. And what if he didn’t forgive her? What if he turned away, leaving her to drown in her own misery? The thought twisted in her stomach like a knife, sharp and unforgiving.</w:t>
      </w:r>
    </w:p>
    <w:p>
      <w:r>
        <w:t>But the second option was equally daunting. She could walk away. Distance herself from the wreckage of their relationship, cut her losses, and move on. But could she really do that? She could envision it vividly—packing her things, leaving the memories behind, the laughter that echoed through the halls of their lives together. The bedspread still bore the imprint of their shared mornings, the smell of coffee and the warmth of his presence lingering like a ghost. Walking away felt like cutting off a piece of herself, one she was terrified to lose.</w:t>
      </w:r>
    </w:p>
    <w:p>
      <w:r>
        <w:t>What was worse? The pain of facing her mistakes or the suffocating silence of absence? Each option weighed heavily on her heart, a pendulum swinging between regret and fear. Her mind raced, thoughts colliding and sparking, until finally, a single word cut through the chaos.</w:t>
      </w:r>
    </w:p>
    <w:p>
      <w:r>
        <w:t>Enough.</w:t>
      </w:r>
    </w:p>
    <w:p>
      <w:r>
        <w:t>She straightened, the tremor in her hands slowly subsiding as clarity surged. She could no longer afford to live in the in-between, paralyzed by indecision. This was her life, her future dangling by a thread, and it was time to take control.</w:t>
      </w:r>
    </w:p>
    <w:p>
      <w:r>
        <w:t>With a breath that felt like a resurrection, Emily reached for her phone, the cool screen feeling foreign against her palm. She hesitated, heart racing, before typing out a message. It would take courage—more than she thought she had—but she couldn’t hide from her choices any longer.</w:t>
      </w:r>
    </w:p>
    <w:p>
      <w:r>
        <w:t>“Michael, we need to talk.”</w:t>
      </w:r>
    </w:p>
    <w:p>
      <w:r>
        <w:t>The moment she hit send, a rush of adrenaline coursed through her veins, igniting a fire that had long been extinguished. There was no turning back now. The weight of her choice settled upon her, but instead of suffocating her, it felt like the first step toward liberation. She would face him, confront her mistakes, and lay bare the truth, no matter how painful it might be.</w:t>
      </w:r>
    </w:p>
    <w:p>
      <w:r>
        <w:t>The stakes were high, and the consequences would be severe, but she was ready to embrace whatever lay ahead. The choice had been made. The next goal was clear: to find a way to piece together the fragments of her shattered world, and perhaps, just maybe, build something new from the ruins.</w:t>
      </w:r>
    </w:p>
    <w:p>
      <w:r>
        <w:t>---</w:t>
      </w:r>
    </w:p>
    <w:p>
      <w:pPr>
        <w:pStyle w:val="ChapterTitle"/>
      </w:pPr>
      <w:r>
        <w:t>Chapter 12, Scene 45</w:t>
      </w:r>
    </w:p>
    <w:p>
      <w:r>
        <w:t>Emily’s heart thundered in her chest, a relentless drumbeat that echoed the chaos in her mind. She collapsed onto the worn-out couch, its fabric prickly against her bare legs, the remnants of the day’s turmoil still swirling in her veins. Shadows danced on the walls, cast by the flickering orange light of a single table lamp, reminding her of the chaos that had unfolded just hours before. Her breath came in shallow gasps, each inhale a jagged shard of glass lodged in her throat, every exhale a soft whisper of despair.</w:t>
      </w:r>
    </w:p>
    <w:p>
      <w:r>
        <w:t>She buried her face in her hands, fingers tangling in her hair, pulling just enough to feel the sting—an attempt to anchor herself in the present, to distract from the whirlwind of emotions threatening to consume her. Outside, the city continued its relentless pulse, the sounds of laughter, sirens, and distant music blending into an indistinguishable cacophony. But here, in the small sanctuary of her apartment, all she could hear was the thrum of panic.</w:t>
      </w:r>
    </w:p>
    <w:p>
      <w:r>
        <w:t>Abruptly, tension coiled in her stomach, a knot of dread that twisted tighter with each passing second. The vivid images from earlier—Max’s face, contorted in rage, the deafening crash of shattered glass, the haunting silence that followed—flooded back, crashing over her like a tidal wave. She had never seen him like that, so lost to fury, and the distance between them felt impossibly vast. It wasn’t just the argument; it was what lay beneath, a chasm of unspoken resentments and buried fears that had erupted with little warning.</w:t>
      </w:r>
    </w:p>
    <w:p>
      <w:r>
        <w:t>Emily’s chest tightened as she wrestled with the recollection. Did she want to remember? Every moment replayed like a movie reel gone haywire, the sound of her own voice raised in defiance, followed by the shock that had flared in his eyes. They’d both crossed a line, and now she was left with two looming choices—each one heavy with consequences.</w:t>
      </w:r>
    </w:p>
    <w:p>
      <w:r>
        <w:t>She swiped a hand across her face, brushing away the tears that had threatened to spill over. Would she stay and try to salvage what remained of their relationship? Fix what had shattered beyond recognition, or would she step out of the storm, ending things for good? The two choices loomed over her like a pair of gaping jaws, ready to swallow her whole.</w:t>
      </w:r>
    </w:p>
    <w:p>
      <w:r>
        <w:t>Staying meant facing the aftermath of their fight, the unwillingness to apologize, the fear of what might happen next. It meant digging deeper into the emotional wreckage, confronting the raw truth that lay beneath their arguments, and perhaps discovering things about herself she had long avoided. But could she really shoulder that burden? The thought of trying to mend the pieces felt achingly heavy, the emotional labor stretching before her like a chasm—daunting, insurmountable.</w:t>
      </w:r>
    </w:p>
    <w:p>
      <w:r>
        <w:t>On the other hand, walking away felt like the ultimate defeat, a cowardly retreat from something that had once burned brightly. Yet, in the quiet moments when the world outside faded into insignificance, she could almost convince herself that leaving would bring a sense of freedom. No more late-night fights, no more waking up with the gnawing anxiety of what words might be exchanged over breakfast. But freedom came at a cost, too—one that resonated with the echoes of love once shared, memories that could only be severed with deep pain.</w:t>
      </w:r>
    </w:p>
    <w:p>
      <w:r>
        <w:t>She curled her knees to her chest, rocking slightly, as if that movement could soothe the turmoil within her. Emily bit her lip, the taste of iron mingling with the tang of tears, and squeezed her eyes shut. What if she chose wrong? What if she chose either option, and it led her to a deeper place of loneliness? The thought twisted like a knife in her gut.</w:t>
      </w:r>
    </w:p>
    <w:p>
      <w:r>
        <w:t>A sudden crash outside, a car backfiring or something worse, sent a jolt through her. She shot up from the couch, pacing the length of her small living room. The walls felt as if they were closing in, the air thickening with the weight of her indecision. She had to choose. She had to act.</w:t>
      </w:r>
    </w:p>
    <w:p>
      <w:r>
        <w:t>“Stay or go,” she muttered to herself, words tumbling out in a desperate whisper. “Do I fight for love, or do I protect my heart?”</w:t>
      </w:r>
    </w:p>
    <w:p>
      <w:r>
        <w:t>The choice clawed at her. She could stay and brave the oncoming emotional storm or leave the familiarity of a life that had begun to suffocate her. Each option felt like a weight wrapped around her chest. But as she looked out the window, the city lights twinkling like distant stars, a flicker of determination ignited within her.</w:t>
      </w:r>
    </w:p>
    <w:p>
      <w:r>
        <w:t>Tonight, she would not hide from pain. She would confront it head-on, for better or worse.</w:t>
      </w:r>
    </w:p>
    <w:p>
      <w:r>
        <w:t>With a deep, shuddering breath, Emily straightened her shoulders. She would reach out to Max, but this time, she wouldn’t just fight. She would lay bare the truths hidden beneath their arguments. If he was willing, they would lay it all out—raw and unfiltered. If he wasn’t, then she would have her answer.</w:t>
      </w:r>
    </w:p>
    <w:p>
      <w:r>
        <w:t>She grabbed her phone from the table, fingers trembling as she hesitated over his contact. Fear twisted in her gut, but she pressed his name. No matter the outcome, she would know what lay ahead.</w:t>
      </w:r>
    </w:p>
    <w:p>
      <w:r>
        <w:t>As the phone rang, Emily felt the rush of her heartbeat drown out the ambient sounds of the city—fate was in motion, and she was ready to meet it.</w:t>
      </w:r>
    </w:p>
    <w:p>
      <w:r>
        <w:t>---</w:t>
      </w:r>
    </w:p>
    <w:p>
      <w:pPr>
        <w:pStyle w:val="ChapterTitle"/>
      </w:pPr>
      <w:r>
        <w:t>Chapter 12, Scene 46</w:t>
      </w:r>
    </w:p>
    <w:p>
      <w:r>
        <w:t>Jake stood in the dim light of Emily’s apartment, a small oasis of warmth now turned into a suffocating cage. A dull throb pulsed at his temples, as if the walls themselves were pressing in, constricting him. He gripped the edge of the coffee table, fingers digging into the wood, feeling the splinters bite into his skin—a welcome distraction from the chaos swirling in his mind. The air was thick with the scent of burnt coffee and something else, something he couldn't quite place, a residue of panic that clung to the very fibers of the room.</w:t>
      </w:r>
    </w:p>
    <w:p>
      <w:r>
        <w:t>His heart raced, pounding against his ribcage like a caged animal desperate to escape. The aftermath of the disaster loomed over him, a shadow that darkened the corners of every thought. He could still hear Emily’s voice, trembling and filled with disbelief. “How could you let this happen, Jake?” It echoed in his skull, each syllable a jab, each word a reminder of the choices that had led to this moment.</w:t>
      </w:r>
    </w:p>
    <w:p>
      <w:r>
        <w:t>He took a deep breath, but it caught in his throat, constricting like a noose. The weight of guilt wrapped around him, heavy and suffocating. Sweat trickled down his spine as he remembered the way everything had spiraled out of control—the laughter turning to screams, the room filling with smoke, the terrified look in Emily’s eyes as she realized what he had done.</w:t>
      </w:r>
    </w:p>
    <w:p>
      <w:r>
        <w:t>His body reacted before his mind could catch up, muscles tensing, adrenaline flooding his veins. He paced the room, each step feeling like it could trigger the walls to crumble down around him. He should have acted faster, should have done something—anything—to prevent the disaster. But now, standing in the wreckage of their lives, he was left with two terrible choices, each more suffocating than the last.</w:t>
      </w:r>
    </w:p>
    <w:p>
      <w:r>
        <w:t>The first option loomed like a noose waiting to tighten. He could confess everything to Emily, lay bare the truth of his involvement, the decisions that had spiraled into chaos. The thought made him recoil. Her disappointment, her anger—it would shatter the fragile remnants of trust that still hung between them. He could almost feel the icy grip of her betrayal encircle his heart, and he shuddered at the thought of losing her forever.</w:t>
      </w:r>
    </w:p>
    <w:p>
      <w:r>
        <w:t>But then there was the other option—the one that felt like sliding a knife into his own gut. He could lie, weave a story to protect himself, deflect the blame, and save what little was left of their relationship. The very thought sickened him. The lie would rot from the inside out, and he would be left with the bitter taste of deceit, gnawing at him like a parasite. But could he bear the pain of watching Emily's love for him turn to ash?</w:t>
      </w:r>
    </w:p>
    <w:p>
      <w:r>
        <w:t>Jake stopped pacing, the weight of his choices crashing down on him like a tidal wave. He pinched the bridge of his nose, trying to stave off the impending migraine. He could almost hear the ticking clock in the background, each second drumming a reminder that he had to decide. Time was not on his side, and the longer he waited, the more the truth clawed at him, demanding to be freed.</w:t>
      </w:r>
    </w:p>
    <w:p>
      <w:r>
        <w:t>He could feel the sweat pooling at the base of his neck, a testament to his rising panic. Either choice promised destruction, yet he could almost hear the siren call of self-preservation whispering sweetly in his ear. But at what cost? Could he really live with himself if he chose to lie?</w:t>
      </w:r>
    </w:p>
    <w:p>
      <w:r>
        <w:t>A sudden noise from outside jolted him back to reality—a siren, distant yet unmistakable, wailing through the evening air. It was a reminder that the world was still spinning, that life continued outside the confines of this apartment, even as his own felt like it was unravelling.</w:t>
      </w:r>
    </w:p>
    <w:p>
      <w:r>
        <w:t>Jake stood still, rooted to the spot, a war raging within him. Finally, he clenched his jaw, making the decision that felt almost like a physical blow. He wouldn’t lie. He would face the consequences. As painful as it would be, he owed Emily the truth, even if it shattered him in the process.</w:t>
      </w:r>
    </w:p>
    <w:p>
      <w:r>
        <w:t>He took a deep breath, steeling himself for the moment. “Emily,” he called, his voice trembling slightly, but resolute. “We need to talk.”</w:t>
      </w:r>
    </w:p>
    <w:p>
      <w:r>
        <w:t>He straightened his shoulders, ready to confront the storm head-on, the stakes higher than he had ever imagined. He had committed to the path of honesty, and now he could only hope it wouldn’t lead to his undoing.</w:t>
      </w:r>
    </w:p>
    <w:p>
      <w:r>
        <w:t>---</w:t>
      </w:r>
    </w:p>
    <w:p>
      <w:pPr>
        <w:pStyle w:val="ChapterTitle"/>
      </w:pPr>
      <w:r>
        <w:t>Chapter 12, Scene 47</w:t>
      </w:r>
    </w:p>
    <w:p>
      <w:r>
        <w:t>Emily stood in the dim light of her apartment, the stale air thick with the scent of burnt coffee and yesterday’s regrets. Her heart raced like a trapped bird, thudding against her chest as if trying to escape. She pressed a hand to her mouth, the tremor in her fingers a physical echo of the chaos that had unraveled just hours before. The echoes of Shari’s screams still rang in her ears, sharp and haunting, and the taste of bile sat heavy in her throat, a persistent reminder of the horrors she had witnessed.</w:t>
      </w:r>
    </w:p>
    <w:p>
      <w:r>
        <w:t>Breathe, she thought, but the command felt foreign, lodged in a throat that tightened with every breath. Emily squeezed her eyes shut, willing herself to find some semblance of calm, but the shadows in her apartment seemed to stretch longer, darker, as if they were a live entity, creeping towards her. She could feel the weight of every decision pressing down on her shoulders, each one heavier than the last.</w:t>
      </w:r>
    </w:p>
    <w:p>
      <w:r>
        <w:t>What had she done? The image of her sister, bloodied and crumpled on the ground, flickered behind her closed eyelids. Emily’s fingers dug into her temples, trying to push the images away. She felt nauseous; she couldn't let it be real. Maybe if she pressed hard enough, if she wished hard enough, it would all dissolve into nothingness. But the truth remained unyielding, and the walls of her small apartment seemed to close in around her, suffocating.</w:t>
      </w:r>
    </w:p>
    <w:p>
      <w:r>
        <w:t>She staggered back against the kitchen counter, a lifeline of cold marble against her heated skin. The world tilted as she wrestled with her thoughts. She could still hear the sirens blaring in the distance, slicing through the night air like a knife. Shari was in an ambulance now, but what would happen if she didn’t make a choice? Would she lose her sister forever?</w:t>
      </w:r>
    </w:p>
    <w:p>
      <w:r>
        <w:t>The dilemma caught her like a vice, squeezing the breath from her lungs. She had two choices, both equally terrifying. One was to call the police, to tell them everything that had happened, to risk implicating herself in a web of lies and accusations that spiraled beyond her control. The consequences would be devastating—not just for her, but for Shari too. Would they believe her? Would they see her as a victim or as an accomplice?</w:t>
      </w:r>
    </w:p>
    <w:p>
      <w:r>
        <w:t>The other option was to keep silent, to bury the truth deep within her, along with the guilt that gnawed at her insides. But could she live with that? The knowledge of what had transpired, the part she had played at that moment of panic, would haunt her for the rest of her life. She would become a ghost in her own skin, forever trapped in the shadows of her choices.</w:t>
      </w:r>
    </w:p>
    <w:p>
      <w:r>
        <w:t>Emily pressed her palms against her temples, feeling the pulse of her headache throb in rhythm with her heartbeat. Either choice was a descent into darkness, a step into a future where she might lose everything. Tears stung her eyes, blurring the edges of her bleak reality. She let out a shaky breath, her chest tightening with the weight of the decision that loomed before her.</w:t>
      </w:r>
    </w:p>
    <w:p>
      <w:r>
        <w:t>She glanced around the apartment, familiar and suffocating. Every inch of it held memories—the laughter, the arguments, the nights spent watching movies on the couch with Shari curled up beside her. Would this place become a tomb for their shared dreams? Her gaze fell to the kitchen table, where Shari’s half-finished sketch lay abandoned beneath a layer of dust. The edges of the paper were crinkled, the vibrant colors fading. Just like their lives.</w:t>
      </w:r>
    </w:p>
    <w:p>
      <w:r>
        <w:t>Panic clawed at her throat, and she leaned over the table, the coolness of the wood grounding her. She needed to act, to choose, before the weight of despair crushed her completely. Her fingers brushed against the sketch, a reminder of her sister's innocence, of the girl who still believed in the goodness of life, who had dreams that reached further than the stars.</w:t>
      </w:r>
    </w:p>
    <w:p>
      <w:r>
        <w:t>The weight of those dreams settled on her, heavy and implacable. If she didn’t act, if she didn’t fight for Shari, who would? The thought flickered like a light in the darkness, and for the first time, a flicker of resolve ignited within her. She couldn’t let fear hold her prisoner. She had to save Shari, to protect her from the consequences of their shared mistakes.</w:t>
      </w:r>
    </w:p>
    <w:p>
      <w:r>
        <w:t>With a surge of adrenaline, she reached for her phone, the device cold in her trembling hand. She stared at the screen, the bright light piercing through the veil of darkness that had wrapped around her. Each second felt like eternity as she weighed the potential fallout, the spiraling chaos that might follow. But she couldn’t let fear dictate her choice any longer.</w:t>
      </w:r>
    </w:p>
    <w:p>
      <w:r>
        <w:t>Emily took a deep breath and dialed.</w:t>
      </w:r>
    </w:p>
    <w:p>
      <w:r>
        <w:t>The phone rang, each tone echoing like a countdown in her mind. She closed her eyes, imagining Shari’s smile, the warmth of her laughter. This was it—her moment of choice. It might not be the right choice, but it was one she had to make.</w:t>
      </w:r>
    </w:p>
    <w:p>
      <w:r>
        <w:t>“Please,” she whispered into the phone. “I need help.”</w:t>
      </w:r>
    </w:p>
    <w:p>
      <w:r>
        <w:t>And with that, she stepped into the unknown, willing to face whatever darkness lay ahead for the sake of her sister.</w:t>
      </w:r>
    </w:p>
    <w:p>
      <w:r>
        <w:t>---</w:t>
      </w:r>
    </w:p>
    <w:p>
      <w:pPr>
        <w:pStyle w:val="ChapterTitle"/>
      </w:pPr>
      <w:r>
        <w:t>Chapter 12, Scene 48</w:t>
      </w:r>
    </w:p>
    <w:p>
      <w:r>
        <w:t>Emily stood in the middle of her cluttered living room, the remnants of the day’s chaos wrapping around her like a suffocating blanket. Her heart raced, pounding against her ribcage as if begging for escape. Each beat echoed in her ears, a relentless drum that matched the erratic rhythm of her thoughts. She pressed her palms against her temples, feeling the heat radiate from her skin, thick and clammy. Tears stung at the corners of her eyes, but she refused to let them fall. Not now. Not when everything felt so impossibly fragile.</w:t>
      </w:r>
    </w:p>
    <w:p>
      <w:r>
        <w:t>The room was a mess, a poignant reflection of her own psyche after the phone call that had shattered her evening. The shadows cast by the flickering lamp danced like specters, whispering reminders of the disaster that had unfolded just hours earlier. She could still hear James’s voice, strained and panicked, as he relayed the details of their mutual friend’s accident. The disbelief that had washed over her then had morphed into a heavy dread, pooling in her stomach. Emily felt it now, a leaden weight that threatened to pull her under.</w:t>
      </w:r>
    </w:p>
    <w:p>
      <w:r>
        <w:t>She paced the small space, her footsteps echoing off the hardwood floor, an unsteady rhythm that mimicked the tumult within. Her fingers twitched, itching to grab her phone and call someone, anyone, to ease the burden of this decision. But who could she turn to? Who would offer solace in a moment like this? She had always been the strong one, the one people leaned on. The irony twisted in her gut. Now, she was the one who needed support, but it was nowhere to be found.</w:t>
      </w:r>
    </w:p>
    <w:p>
      <w:r>
        <w:t>Two options loomed before her, each more terrifying than the last. She could rush to the hospital where her friend lay in critical condition, where every second mattered. The thought of seeing him, frail and bandaged, struck a chord deep within her. She could already picture the sterile, fluorescent lights, the muted beeping of machines monitoring life, and the hushed whispers of doctors conveying news she dreaded to hear. Could she handle that? Her hands trembled, and for a brief moment, she felt like a child lost in a shadowy forest, unsure of which path to take.</w:t>
      </w:r>
    </w:p>
    <w:p>
      <w:r>
        <w:t>The alternative, to stay home, felt equally oppressive. She could curl up on the couch, wrap herself in a cocoon of blankets, and pretend that the world outside didn't exist. It was a seductive thought, one that offered the safety of ignorance. But what kind of friend would she be if she chose comfort over her injured friend? Guilt clawed at her insides, a wild animal desperate to be fed. She couldn’t hide. Not when he needed her. But the hospital was a battlefield of emotions, and she had already been wounded by the news of his accident. How much more could she take?</w:t>
      </w:r>
    </w:p>
    <w:p>
      <w:r>
        <w:t>Emily pressed her palms against her eyes, fighting the onslaught of images swirling in her mind. She imagined James’s face, pallid and lifeless, and the thought sent a fresh wave of nausea churning through her. Her heart lurched. How could she face it? Her breaths came in short gasps, and she felt the walls of her apartment closing in, the air thick and suffocating.</w:t>
      </w:r>
    </w:p>
    <w:p>
      <w:r>
        <w:t>No. She couldn’t let fear dictate her choice.</w:t>
      </w:r>
    </w:p>
    <w:p>
      <w:r>
        <w:t>The decision coalesced within her, rising from the depths of despair like a beacon. She would go to the hospital. She had to be there for him. It was what he would want, what any decent friend would do. She could not remain a passive observer in his life when he needed her the most.</w:t>
      </w:r>
    </w:p>
    <w:p>
      <w:r>
        <w:t>With newfound determination, Emily swiped her phone from the coffee table, her fingers shaking as she dialed. The phone rang, each chime a reminder of the urgency of her choice. She would face the sterile walls and the anxious faces of the medical staff. She would confront the fear clawing at her heart.</w:t>
      </w:r>
    </w:p>
    <w:p>
      <w:r>
        <w:t>As the line connected, she straightened her spine and took a deep breath, letting it out slowly, a small act of defiance against the turmoil swirling inside her. “I’m coming,” she whispered to herself, and the quiet resolve settled in her chest like a warm ember. She would gather herself, step out into the night, and she would not look back.</w:t>
      </w:r>
    </w:p>
    <w:p>
      <w:r>
        <w:t>The stakes were high, but she was ready to fight. The hospital loomed ahead, and there was no turning back.</w:t>
      </w:r>
    </w:p>
    <w:p>
      <w:r>
        <w:t>---</w:t>
      </w:r>
    </w:p>
    <w:p>
      <w:pPr>
        <w:pStyle w:val="ChapterTitle"/>
      </w:pPr>
      <w:r>
        <w:t>Chapter 13, Scene 49</w:t>
      </w:r>
    </w:p>
    <w:p>
      <w:r>
        <w:t>Jake's heart thundered in his chest as he paced the cramped living room of Emily’s apartment, the walls closing in on him, suffocating. Sweat trickled down his spine, pooling at the small of his back, and his breath came in shallow gasps. He pressed his palm against the cool glass of the window, seeking an anchor in the chaos swirling within him. Outside, the night was deceptively calm, a stark contrast to the tempest of his thoughts. The city lights flickered like distant stars, mocking the chaos he felt inside.</w:t>
      </w:r>
    </w:p>
    <w:p>
      <w:r>
        <w:t>He couldn’t shake the image of Emily—her wide brown eyes filled with fear, her voice trembling as she pleaded for him to listen. The memory hit him like a punch to the gut, twisting like a knife lodged deep in his abdomen. His stomach churned, and he fought the urge to retch as he paced, eyes darting to the door as if it could provide a way out of this nightmare.</w:t>
      </w:r>
    </w:p>
    <w:p>
      <w:r>
        <w:t>What was he supposed to do? He could almost hear the echo of the argument in his head—the shouts, the desperation. The choice that loomed before him felt like a chasm, dark and unyielding, and he was teetering on the edge. He could still hear Emily’s voice, the way it cracked when she had said, “You can’t just walk away from this.” But how could he stay? The weight of the decision bore down on him, and he ran a hand through his hair, feeling the damp strands clinging to his forehead.</w:t>
      </w:r>
    </w:p>
    <w:p>
      <w:r>
        <w:t>The past few hours replayed like a broken record. Two options had been laid before him, each more grotesque than the last. On one hand, he could confront the truth, expose the lies that had already begun to unravel their fragile world. But doing so would cast a shadow over everything he held dear—Emily, their future, the fragile peace they had built. She would be shattered, and he would be the one to break it.</w:t>
      </w:r>
    </w:p>
    <w:p>
      <w:r>
        <w:t>Then there was the other path, the one that whispered sweet lies of safety: leave, cut ties, vanish into the night without looking back. But the thought of walking away from Emily felt like tearing off a limb. He would carry the guilt with him—the gnawing certainty that he had abandoned her when she needed him most. With a deep breath, he tried to steady himself, but the walls felt like they were closing in faster, his heart racing against the confines of his chest.</w:t>
      </w:r>
    </w:p>
    <w:p>
      <w:r>
        <w:t>He froze at the thought—a visceral chill ran down his spine. If he left, would he ever forgive himself? The gnawing feeling of betrayal clawed at him, and he could almost hear the echoes of his own cowardice. Jake squeezed his eyes shut, willing the turmoil to settle, but with every passing moment, the stakes grew higher. He could almost taste the bitterness of regret on his tongue, a constant reminder of the duality of his choices.</w:t>
      </w:r>
    </w:p>
    <w:p>
      <w:r>
        <w:t>“Think, Jake. Think,” he muttered to himself, his voice breaking the oppressive silence. The apartment felt too small now, too full of memories that loomed like ghosts. He could practically feel Emily’s presence next to him, her warmth, her laughter—everything he stood to lose.</w:t>
      </w:r>
    </w:p>
    <w:p>
      <w:r>
        <w:t>He had to choose. He had to choose now.</w:t>
      </w:r>
    </w:p>
    <w:p>
      <w:r>
        <w:t>With a deep inhale, he opened his eyes, the decision crystallizing within him like ice. The thought of leaving Emily behind was unbearable. He couldn’t run. He wouldn’t. Even if it meant facing an uncertain future and diving headfirst into the abyss of truth, he had to confront it.</w:t>
      </w:r>
    </w:p>
    <w:p>
      <w:r>
        <w:t>He straightened his shoulders, a flicker of resolve igniting in his chest. “I’ll fight for us,” he said aloud, the words firm and unyielding. There was no other option. The truth had to surface—it would be messy, painful, perhaps even devastating, but it was their only chance at salvation.</w:t>
      </w:r>
    </w:p>
    <w:p>
      <w:r>
        <w:t>He grabbed his phone, the weight of the device in his palm grounding him. He needed to reach out, to summon Emily back into the space they had shared. He dialed, the sound of the ring echoing in the quiet room, as if the universe itself was holding its breath. The choice had been made, and he was ready to face whatever came next.</w:t>
      </w:r>
    </w:p>
    <w:p>
      <w:r>
        <w:t>---</w:t>
      </w:r>
    </w:p>
    <w:p>
      <w:pPr>
        <w:pStyle w:val="ChapterTitle"/>
      </w:pPr>
      <w:r>
        <w:t>Chapter 13, Scene 50</w:t>
      </w:r>
    </w:p>
    <w:p>
      <w:r>
        <w:t>Emily stood at the kitchen counter, her breath coming in sharp, shallow gasps as reality crashed over her like a rogue wave. The remnants of the night lay scattered around her: broken glass glimmering in the dim light, the bitter tang of spilled wine lingering in the air, and the echo of her own screams still ringing in her ears. She pressed her palms against the cool granite, feeling the subtle chill seep into her skin, grounding her for a fleeting moment. The chaotic clamor of her thoughts echoed just as loudly as her heartbeat, thudding against her ribs like a caged animal desperate to escape.</w:t>
      </w:r>
    </w:p>
    <w:p>
      <w:r>
        <w:t>She could still see his face—the way his eyes had hardened, how he had stepped closer, fists clenched. It felt like a dream gone horribly wrong, the kind that lingers long after waking, leaving her drenched in sweat and fear. The images blurred together, a cacophony of emotions swirling inside her: anger, terror, and the icy grip of betrayal. Her stomach churned, and she fought the urge to retch, forcing herself to swallow down the bile that rose in her throat.</w:t>
      </w:r>
    </w:p>
    <w:p>
      <w:r>
        <w:t>Every muscle in her body tensed, ready to spring into action yet paralyzed by the weight of what had just happened. She wanted to scream, to cry, but instead, she stood frozen, her mind racing in a dark spiral she couldn’t seem to control. How had it come to this? How had she let it go this far?</w:t>
      </w:r>
    </w:p>
    <w:p>
      <w:r>
        <w:t>Taking a deep breath, Emily clenched her fists until her nails bit into her palms. She had two choices looming before her, each one more terrifying than the last. There was no escape; the walls of her apartment felt like they were closing in, pressing down on her chest. She could either confront Anthony, demand the truth about his betrayal, or she could slip away quietly, cut him from her life like the jagged edge of glass that littered the floor.</w:t>
      </w:r>
    </w:p>
    <w:p>
      <w:r>
        <w:t>Confronting him meant facing the possible fallout: a destructive argument that could shatter whatever fragile pieces remained of their once-happy life. But what if he denied everything? What if he twisted the truth, made her question her own sanity? Emily could already hear her heart pounding in her ears, drowning out the reasonable voice that urged caution. But the thought of retreating felt equally suffocating. Could she really walk away from the man who had once promised her forever?</w:t>
      </w:r>
    </w:p>
    <w:p>
      <w:r>
        <w:t>Tears pricked at her eyes, but she blinked them away, unwilling to show weakness. She remembered his smile, the way he had held her close on lazy Sunday mornings, whispering sweet nothings that felt like a warm embrace. Had it all been a lie? The uncertainty gnawed at her, an insatiable hunger that demanded resolution.</w:t>
      </w:r>
    </w:p>
    <w:p>
      <w:r>
        <w:t>She paced the small kitchen, her footsteps echoing in the silence. Each step felt heavy, like wading through thick mud. The wine bottle lay shattered on the floor, a casualty of tonight's chaos. She could clean it up, tidy the wreckage, but the real mess was buried deeper. It was her heart, her trust, and the life they had built together, now reduced to debris scattered at her feet.</w:t>
      </w:r>
    </w:p>
    <w:p>
      <w:r>
        <w:t>Emily stopped, breathing hard, her mind a whirlpool of thoughts. Confront him, or let go? The consequences of either action weighed heavily on her. If she confronted him, she risked the eruption of their relationship into a feral confrontation filled with accusations. But if she left, she would carry the burden of unanswered questions, a ghost haunting her every step. What did she need more—truth or freedom?</w:t>
      </w:r>
    </w:p>
    <w:p>
      <w:r>
        <w:t>Her thoughts circled like vultures, each one more menacing than the last. But then she felt it—a flicker of resolve igniting in the depths of her gut. This was her apartment, her life, and she wouldn’t let someone else dictate her fate. The decision was made, and with it came clarity, a beam of light piercing through the darkness.</w:t>
      </w:r>
    </w:p>
    <w:p>
      <w:r>
        <w:t>Drawing a deep breath, Emily straightened her shoulders, her posture shifting from defeat to defiance. She walked towards the living room, her heart pounding with adrenaline. She would confront Anthony tonight, no matter the cost. It was time to lay her cards on the table, strip away the lies, and face whatever truth lay ahead.</w:t>
      </w:r>
    </w:p>
    <w:p>
      <w:r>
        <w:t>As she reached for her phone, her fingers tingled with anticipation. She would call him, summon him back to this battlefield they had created, and force him to face the devastation wrought by his choices. With every heartbeat, she steeled herself, ready to reclaim her narrative, ready to stand tall in the wreckage of their past.</w:t>
      </w:r>
    </w:p>
    <w:p>
      <w:r>
        <w:t>---</w:t>
      </w:r>
    </w:p>
    <w:p>
      <w:pPr>
        <w:pStyle w:val="ChapterTitle"/>
      </w:pPr>
      <w:r>
        <w:t>Chapter 13, Scene 51</w:t>
      </w:r>
    </w:p>
    <w:p>
      <w:r>
        <w:t>The sunlight sliced through the half-drawn blinds, illuminating the dust motes that danced lazily in the air. Emily Torres sat on the edge of her bed, heart hammering against her ribs like a caged bird desperate to escape. Her palms were clammy, slick against the fabric of her pajama pants, and she could feel the thrum of adrenaline pulsing in her veins, a stark reminder of the disaster that had unfolded just hours before. The air felt thick, suffocating, as though the weight of her choices hung in the atmosphere—heavy, unyielding.</w:t>
      </w:r>
    </w:p>
    <w:p>
      <w:r>
        <w:t>She squeezed her eyes shut, trying to erase the memory of that piercing phone call. "I’m sorry, Emily, but your mother… she didn’t make it." The words echoed in her mind, each syllable sharpening the pain lodged in her chest. It was as if a vise had clamped around her heart, tightening with every breath. The world outside her window was bright and indifferent, a stark contrast to the tempest brewing within her.</w:t>
      </w:r>
    </w:p>
    <w:p>
      <w:r>
        <w:t>Gasping, she pressed her palms against her cheeks, feeling the warmth of her skin. This was real. This was happening. A wave of nausea rolled through her, and she fought the urge to double over. She took a deep, shuddering breath, focusing on the way the air filled her lungs and then escaped, steadying herself against the onslaught of sorrow threatening to consume her. In that moment, she realized how utterly alone she felt. The silence of the apartment was deafening, stretching into corners that felt colder with each passing second.</w:t>
      </w:r>
    </w:p>
    <w:p>
      <w:r>
        <w:t>Emily’s phone buzzed on the nightstand, breaking her reverie. She glanced at it, dread pooling in her stomach. Yet, the weight of it wasn’t the looming funeral arrangements or the impending conversation with her estranged father; it was the decision she had to make, the choice that seemed to split her in two.</w:t>
      </w:r>
    </w:p>
    <w:p>
      <w:r>
        <w:t>Option one: Face her father. The man who had walked out on them both when she was just a child—abandoning her, leaving her mother to pick up the pieces. He had no right to waltz back into her life now, brandishing grief like a weapon, claiming a bond that had long since crumbled. But with her mother gone, could she really deny him this? Could she deny herself the chance to understand the man behind the shadow?</w:t>
      </w:r>
    </w:p>
    <w:p>
      <w:r>
        <w:t>Option two: Walk away entirely. Embrace the freedom that came with severing ties with the past, with that man who had caused so much heartache. There was a fierce comfort in the idea of burying herself in her work, of immersing herself in the projects that had filled her nights, distracting her from the ache of loss. But was it truly freedom if it came at the cost of understanding her own roots? Was it a coward’s escape?</w:t>
      </w:r>
    </w:p>
    <w:p>
      <w:r>
        <w:t>Her mind wrestled with the implications of each choice. If she confronted her father, it could lead to a confrontation riddled with anger and sorrow, perhaps even closure. But what if it only re-opened old wounds, leaving her bleeding and exposed? Did she want to risk that, to stand face-to-face with a man who had abandoned her in her darkest moments?</w:t>
      </w:r>
    </w:p>
    <w:p>
      <w:r>
        <w:t>But the alternative—the safe choice—meant turning her back on the very history that had shaped her, a history she could no longer ignore. The thought of it made her feel hollow, as if she would become a mere ghost in her own story, drifting through life without ever really living.</w:t>
      </w:r>
    </w:p>
    <w:p>
      <w:r>
        <w:t>Emily rose from the bed, pacing across the small, cluttered space. She ran her fingers through her hair, tugging at the ends like they held the answers to her dilemma. Each step felt heavier than the last, the weight of her decision dragging her down. Memories surfaced—her mother’s laughter, the way her father had looked the last time she’d seen him, a shadow of the man he once was. She pressed her fingertips against her temples, fighting off the swell of tears that threatened to spill over.</w:t>
      </w:r>
    </w:p>
    <w:p>
      <w:r>
        <w:t>In the quiet of the morning, time seemed to stretch into infinity as she wrestled with herself. The stakes felt impossibly high; either choice could lead to a heartbreak she didn’t know if she could withstand. But as she glanced out the window, at the world moving on without her, she felt a flicker of resolve ignite within.</w:t>
      </w:r>
    </w:p>
    <w:p>
      <w:r>
        <w:t>With a sudden clarity, Emily reached for her phone, her hands steadying as she pressed her thumb to the contact labeled “Dad.” It felt like a leap off a precipice, but she knew what she had to do. She had to face him, confront the man who had once shattered her world. The phone rang, and with each pulse of the tone, she felt her heart race, the stakes rising with every chime.</w:t>
      </w:r>
    </w:p>
    <w:p>
      <w:r>
        <w:t>“Hello?” His voice, gravelly and uncertain, crackled through the line, and Emily felt the ground shift beneath her.</w:t>
      </w:r>
    </w:p>
    <w:p>
      <w:r>
        <w:t>“I need to talk,” she said, the words both a declaration and a plea.</w:t>
      </w:r>
    </w:p>
    <w:p>
      <w:r>
        <w:t>As she listened to his hesitant agreement, she felt like a soldier stepping onto the battlefield, the weight of her decision hanging heavy in the air. She had chosen to confront the past, and as terrifying as it felt, she was ready to reclaim her own narrative, to understand the threads that had woven her life together.</w:t>
      </w:r>
    </w:p>
    <w:p>
      <w:r>
        <w:t>She hung up the phone, her heart still racing, but now with a sense of purpose. It was time to step into the unknown.</w:t>
      </w:r>
    </w:p>
    <w:p>
      <w:r>
        <w:t>---</w:t>
      </w:r>
    </w:p>
    <w:p>
      <w:pPr>
        <w:pStyle w:val="ChapterTitle"/>
      </w:pPr>
      <w:r>
        <w:t>Chapter 13, Scene 52</w:t>
      </w:r>
    </w:p>
    <w:p>
      <w:r>
        <w:t>The morning light filtered through the drawn curtains of Emily's apartment, casting a dull glow over the scattered remnants of the night before. Jake sat hunched on the edge of the couch, a crumpled takeout box in his lap, his fingers trembling as they brushed against the greasy cardboard. His heart raced erratically, a wild drum echoing in his chest, each thud a reminder of the chaos that had unfolded just hours earlier. He felt raw, as if the night’s events had stripped away his skin, leaving him exposed and vulnerable. The air was thick, laden with the metallic scent of regret.</w:t>
      </w:r>
    </w:p>
    <w:p>
      <w:r>
        <w:t>He dropped the takeout box, its contents spilling onto the floor like a symbol of his shattered composure. The remnants of yesterday’s dinner lay in a tangle of noodles and half-eaten spring rolls, an unintentional metaphor for the mess they had created. He pressed his palms against his temples, hoping to calm the whirlwind churning within him. His throat tightened, and he swallowed hard, the bitterness of panic coiling like a serpent in his belly.</w:t>
      </w:r>
    </w:p>
    <w:p>
      <w:r>
        <w:t>What had gone wrong? The question ricocheted through his mind, sharp and insistent. He could still see Emily’s face, pale and strained, her eyes wide with disbelief as he’d laid bare the truth about the accident—her brother, the one they’d shared so much laughter with, the one who’d been in the wrong place at the wrong time. Jake had never intended to hurt her, but the wrenching weight of his betrayal hung heavy in the air, suffocating him.</w:t>
      </w:r>
    </w:p>
    <w:p>
      <w:r>
        <w:t>A knock echoed through the tense silence, sharp and jarring. The sound jolted him from his spiral of despair, causing his heart to leap into his throat. He rose to his feet, knees shaking, feeling as if the ground might crumble beneath him. Was it her? Had she come back to confront him?</w:t>
      </w:r>
    </w:p>
    <w:p>
      <w:r>
        <w:t>Before he could think, he opened the door, bracing himself for the onslaught of Emily’s fury. Instead, he was met with a familiar face, one lined with worry instead of anger. It was Sarah, Emily’s best friend, her hands clasped tightly against her chest. “Jake,” she said, her voice a thread of hesitation. “I just heard... I came as soon as I could.”</w:t>
      </w:r>
    </w:p>
    <w:p>
      <w:r>
        <w:t>The warmth of her presence did little to quell the storm inside him. He could see the pity in her eyes, and that only deepened his anguish. He stepped aside, letting her in, but the space between them felt like a chasm, filled with unspoken words and unresolved blame.</w:t>
      </w:r>
    </w:p>
    <w:p>
      <w:r>
        <w:t>“Is she okay?” Sarah asked, her voice shaky.</w:t>
      </w:r>
    </w:p>
    <w:p>
      <w:r>
        <w:t>Jake opened his mouth to respond but the words caught in his throat. How could he explain? How could he articulate the twisted path that had led to this moment? He glanced at the framed pictures on the wall—Emily laughing at a birthday party, her brother with a goofy grin, arms slung around both of them. The memories cut deeper than any knife, reminding him of the fragile happiness they’d shared, now stained with his guilt.</w:t>
      </w:r>
    </w:p>
    <w:p>
      <w:r>
        <w:t>“I don’t know,” he finally managed, his voice barely above a whisper. “I don’t know if she’ll forgive me.”</w:t>
      </w:r>
    </w:p>
    <w:p>
      <w:r>
        <w:t>“Jake, you need to talk to her,” Sarah urged, stepping closer. “You can’t just—”</w:t>
      </w:r>
    </w:p>
    <w:p>
      <w:r>
        <w:t>He shook his head violently, suddenly flooded with dread. “What if she doesn’t want to see me? What if she never wants to see me again?” The thought twisted like a knife in his gut. He could either reach out and face the truth head-on, risking her wrath, or he could retreat, hiding away in the shadows of his own making.</w:t>
      </w:r>
    </w:p>
    <w:p>
      <w:r>
        <w:t>The dilemma surged within him, each option heavy with consequences. If he faced her, he might lose her for good, but if he didn’t, he’d be choosing a life of isolation, a constant reminder of what could have been. He could almost hear the ticking of a clock, counting down the moments until he’d have to decide.</w:t>
      </w:r>
    </w:p>
    <w:p>
      <w:r>
        <w:t>A part of him screamed to run, to escape the suffocating reality that awaited him outside this room. But as he looked into Sarah’s understanding eyes, he felt the flicker of resolve ignite within him. He knew he had to take a step—however treacherous it might be.</w:t>
      </w:r>
    </w:p>
    <w:p>
      <w:r>
        <w:t>“Okay,” he said finally, his voice steadier than he felt. “I’m going to find her.”</w:t>
      </w:r>
    </w:p>
    <w:p>
      <w:r>
        <w:t>With a deep breath, he turned toward the door, the weight of the decision settling on his shoulders. He reached for his phone, fingers brushing the cracked screen, feeling the weight of Emily’s last message—a plea layered in confusion and hurt.</w:t>
      </w:r>
    </w:p>
    <w:p>
      <w:r>
        <w:t>“I just need to make it right,” he muttered under his breath, committing himself to the impending confrontation. Jake took a final glance at Sarah, whose expression had shifted to one of cautious hope.</w:t>
      </w:r>
    </w:p>
    <w:p>
      <w:r>
        <w:t>“Wish me luck,” he said, as he stepped out into the blinding light of the morning, determined to face the storm he had summoned.</w:t>
      </w:r>
    </w:p>
    <w:p>
      <w:r>
        <w:t>---</w:t>
      </w:r>
    </w:p>
    <w:p>
      <w:pPr>
        <w:pStyle w:val="ChapterTitle"/>
      </w:pPr>
      <w:r>
        <w:t>Chapter 14, Scene 53</w:t>
      </w:r>
    </w:p>
    <w:p>
      <w:r>
        <w:t>The smell of burnt coffee filled the air, curling into Emily’s lungs like a choking vine. She stumbled back from the kitchen counter, her heart racing as panic surged through her. The world swayed around her, the walls closing in, and she could feel the cold sweat trickling down her back as she tried to catch her breath. Each inhale felt like a gasp for survival, a desperate plea for clarity. How had it come to this?</w:t>
      </w:r>
    </w:p>
    <w:p>
      <w:r>
        <w:t>Her hands trembled, the memory of her father’s frail body lying limp after the heart attack replaying in her mind like a cruel montage. She pressed her palms against her temples, squeezing as if she could force the images to recede. The tightness in her chest was nearly suffocating, a reminder that she was still alive, still here, yet utterly overwhelmed.</w:t>
      </w:r>
    </w:p>
    <w:p>
      <w:r>
        <w:t>Fingers shaking, she swiped the coffee mug from the counter, its ceramic warmth contrasting with the icy dread pooling in her stomach. The liquid sloshed dangerously close to the rim, and she wondered if that was a metaphor for her life—always on the brink of spilling over, chaos poised to erupt. She had always prided herself on her composure, her ability to handle crises with a cool head. But now? Now she felt like a house of cards, teetering precariously, one wrong move away from collapse.</w:t>
      </w:r>
    </w:p>
    <w:p>
      <w:r>
        <w:t>The weight of the decision pressed heavier on her. She could hear her mother’s voice echoing in her mind, a steady drumbeat of “You need to be strong, Em.” But strength felt elusive today, curled up somewhere in the shadows, taunting her with its absence. The thought of calling the hospital again sent a shiver of dread down her spine. The last thing she wanted was to hear the doctor’s voice again, the way it had trembled with gravity: “Your father’s condition is critical.”</w:t>
      </w:r>
    </w:p>
    <w:p>
      <w:r>
        <w:t>But what was the alternative? The quiet, suffocating weight of silence, punctuated only by the ticking clock that seemed to mock her? She could leave it be, could pretend for a moment that everything was fine. But that choice was a trap, a delusion that could deepen the wound until it festered beyond repair. Her father’s life hung in the balance, and every second that slipped by felt like a countdown to some inevitable conclusion.</w:t>
      </w:r>
    </w:p>
    <w:p>
      <w:r>
        <w:t>Taking a deep breath, she leaned over the sink, knuckles white against the cool metal. She wanted to scream, to throw something, to lash out against the universe for putting her in this position. Instead, she bit her lip, grounding herself in the here and now, the familiar comfort of her apartment. But comfort felt hollow. It was just four walls and a roof, devoid of the warmth she craved.</w:t>
      </w:r>
    </w:p>
    <w:p>
      <w:r>
        <w:t>The decision loomed like a dark cloud. Call the hospital and risk more bad news, or risk burying her head in the sand, hoping for a miracle that might never come. Her gut twisted at the thought of doing nothing. The idea of waking up tomorrow, of facing her mother’s echoing disappointment, made her stomach churn. She could almost hear the unspoken words: “You didn’t even try.”</w:t>
      </w:r>
    </w:p>
    <w:p>
      <w:r>
        <w:t>With a sudden clarity, she straightened. The choice crystallized in her mind, sharp and painful, but necessary. She would call the hospital. She had to know, no matter how much it terrified her. The consequences of ignorance could be worse than the reality she feared.</w:t>
      </w:r>
    </w:p>
    <w:p>
      <w:r>
        <w:t>Heart pounding, she reached for her phone, the cool plastic grounding her in this moment of resolve. She dialed the number, her fingers moving on autopilot as she steeled herself for whatever lay on the other end. As the phone rang, each tone was a click of a ticking clock, counting down to an answer she both craved and dreaded.</w:t>
      </w:r>
    </w:p>
    <w:p>
      <w:r>
        <w:t>“Come on,” she whispered to herself, a soft plea against the mounting tension. Whatever happened next, she would face it head-on. The stakes were too high for anything less.</w:t>
      </w:r>
    </w:p>
    <w:p>
      <w:r>
        <w:t>---</w:t>
      </w:r>
    </w:p>
    <w:p>
      <w:pPr>
        <w:pStyle w:val="ChapterTitle"/>
      </w:pPr>
      <w:r>
        <w:t>Chapter 14, Scene 54</w:t>
      </w:r>
    </w:p>
    <w:p>
      <w:r>
        <w:t>Emily’s heart thundered in her chest, a jackhammer against her ribs as she staggered back into the kitchen, her breath coming in quick, shallow bursts. The sunlight poured through the window, illuminating the chaos she had left behind—a shattered vase glistened on the tiles, pieces of ceramic like jagged teeth scattered across the floor. Each shard felt like a reflection of her despair, sharp and unforgiving. It was as if the universe had conspired to manifest her internal turmoil, and now it lay before her, a disaster that mirrored her own life.</w:t>
      </w:r>
    </w:p>
    <w:p>
      <w:r>
        <w:t>She pressed her palms against the cool countertop, grounding herself, but her fingers trembled uncontrollably. Sweat beaded on her forehead, even though the midday sun streamed in with an almost cruel brightness. The memory of his voice echoed in her mind, the way he had said her name, laced with disappointment and anger. She clenched her jaw, trying to suppress the swell of emotion that threatened to erupt.</w:t>
      </w:r>
    </w:p>
    <w:p>
      <w:r>
        <w:t>“Get it together, Emily,” she whispered, but the words felt hollow. She could feel her throat tightening, and she squeezed her eyes shut, trying to block out the images—his face, the betrayal, the way he had stormed out, leaving her with more than just broken pottery.</w:t>
      </w:r>
    </w:p>
    <w:p>
      <w:r>
        <w:t>Her chest felt tight, as if the very air in the room had conspired against her. She thought of calling him, begging him to come back, but the idea made bile rise in her throat. Would he even pick up? Would he care? And what would she say? Another apology? Could she even promise that she wouldn’t mess things up again?</w:t>
      </w:r>
    </w:p>
    <w:p>
      <w:r>
        <w:t>She stepped back, the cool tile biting into her bare feet, and turned to the fridge, searching for something—anything—to take her mind away from the suffocating weight of her choices. But there was nothing inside except the dull echo of her own desperation, an empty shell of what once was.</w:t>
      </w:r>
    </w:p>
    <w:p>
      <w:r>
        <w:t>Her phone buzzed on the counter, and she flinched, heart racing anew. She snatched it up, her breath hitching as she saw his name flash on the screen. A text. A lifeline. Her fingers hovered over the screen, hesitating as the familiar dread washed over her. Should she respond, throw herself on the mercy of his anger? Or should she let it sit there, unanswered, prolonging the silence between them?</w:t>
      </w:r>
    </w:p>
    <w:p>
      <w:r>
        <w:t>What if she didn’t answer? What if she just let him walk away? The thought sent a shiver down her spine. But the alternative was equally horrifying. The idea of reaching out, only to have him reject her, was like stepping onto a cliff’s edge, the ground crumbling beneath her feet. She felt the heat rising in her cheeks, a flush of shame creeping up, accompanied by a heavy sense of regret.</w:t>
      </w:r>
    </w:p>
    <w:p>
      <w:r>
        <w:t>She closed her eyes again, feeling the tears prick at the corners. Even now, she could recall every word they had said, could replay the moment in her mind like a looping film reel—each argument, each accusation, the way they had hurt each other. The realization hit her like a punch: she might have ruined everything.</w:t>
      </w:r>
    </w:p>
    <w:p>
      <w:r>
        <w:t>Her thumb hovered over the screen, suspended in a moment of indecision. The consequences weighed heavily on her. If she reached out and he answered, she would have to face the music—explain herself, accept his anger. But if she didn’t respond, she risked losing him for good, for all that they had built together. The stakes had never felt so high.</w:t>
      </w:r>
    </w:p>
    <w:p>
      <w:r>
        <w:t>“Damn it!” she muttered, slamming her hand against the counter, sending a few stray items clattering to the floor. She had to decide. The clock was ticking, and she couldn’t afford to wait any longer.</w:t>
      </w:r>
    </w:p>
    <w:p>
      <w:r>
        <w:t>With a deep, shuddering breath, Emily straightened her spine and typed. Her fingers danced over the keys, a fragile bridge between hope and despair. The words flowed rapidly, each one a step toward clarity. “I’m sorry. I messed up. Can we talk?”</w:t>
      </w:r>
    </w:p>
    <w:p>
      <w:r>
        <w:t>She hit send before she could second-guess herself, feeling a rush of adrenaline course through her veins. It was done. The air felt electric, charged with the uncertainty of what would come next.</w:t>
      </w:r>
    </w:p>
    <w:p>
      <w:r>
        <w:t>Now, she had to prepare for the fallout, to brace herself for what he might say. She needed to put on her armor and face the storm. As the seconds ticked by, anxiety gnawed at her insides, but she had made her choice. She would fight for what she wanted, even if the outcome terrified her.</w:t>
      </w:r>
    </w:p>
    <w:p>
      <w:r>
        <w:t>With a deep breath, Emily wiped her cheeks and straightened the kitchen. There was no going back. She would face the chaos head-on, no matter what it cost her.</w:t>
      </w:r>
    </w:p>
    <w:p>
      <w:r>
        <w:t>---</w:t>
      </w:r>
    </w:p>
    <w:p>
      <w:pPr>
        <w:pStyle w:val="ChapterTitle"/>
      </w:pPr>
      <w:r>
        <w:t>Chapter 14, Scene 55</w:t>
      </w:r>
    </w:p>
    <w:p>
      <w:r>
        <w:t>The sweet, roasted aroma of coffee wafted through the air, but Emily Torres felt as though she were choking on it, a thick, cloying fog pressing against her chest. Her hands trembled, the cup of lukewarm coffee clattering against the table as she fought to keep it steady. She could hear the hum of conversations around her, laughter and chatter that felt like shards of glass in her ears. A couple at the corner table laughed too loudly, and Emily flinched, her stomach knotting tighter. It was all too vibrant, too alive, and here she was, raw and flickering like a candle in a storm.</w:t>
      </w:r>
    </w:p>
    <w:p>
      <w:r>
        <w:t>Beneath her skin, her heart was a wild thing, thudding against her ribcage, the rhythm a frantic reminder. The fallout from the disaster earlier that day still echoed in her mind—Gary’s face twisted in disbelief, the way he had walked away from her, each step a crushing weight on her chest. She could still hear his words, sharp and accusatory, slicing through her like a jagged blade. “You’ve let everyone down, Emily.”</w:t>
      </w:r>
    </w:p>
    <w:p>
      <w:r>
        <w:t>Her breath came in shallow bursts, and she closed her eyes, squeezing them tight against the hot sting of tears. She was a coward, she thought, not for the first time, but because she had let the moment slip away. She had been so focused on containing the chaos that she had completely missed the truth staring her in the face. The truth that Gary was right. She had let them all down.</w:t>
      </w:r>
    </w:p>
    <w:p>
      <w:r>
        <w:t>She opened her eyes, her gaze landing on the murky reflection in the glass window beside her. The woman staring back was unrecognizable, hair disheveled and eyes hollow. She felt as if she were teetering on a precipice, and the ground beneath her was crumbling. Her thoughts spiraled—she could either confront him again and face the fallout or just let it go, walk away and forget the whole mess. The former would mean risking everything she had left, while the latter would mean accepting defeat.</w:t>
      </w:r>
    </w:p>
    <w:p>
      <w:r>
        <w:t>But what did either choice truly mean?</w:t>
      </w:r>
    </w:p>
    <w:p>
      <w:r>
        <w:t>Decision-making often felt like a simple equation, but this was something far more complex. Emily’s mind raced, dissecting the consequences of each option. If she confronted Gary, there was a chance he would explode again, the anger and disappointment reflecting back at her like a tidal wave. What if he broke her? What if he decided it was over—completely? The thought sent a chill down her spine, her palms sweating against the ceramic of her coffee cup.</w:t>
      </w:r>
    </w:p>
    <w:p>
      <w:r>
        <w:t>Alternatively, to walk away would mean never reconciling, never fighting for what was left. The ache of that decision stung sharper than any confrontation. She would be choosing silence and guilt over the chance to make things right, the chance to heal the fracture between them.</w:t>
      </w:r>
    </w:p>
    <w:p>
      <w:r>
        <w:t>Emily pressed her fingers against her temples, trying to quell the rising tide of anxiety. She couldn’t do this; she couldn’t sit in this cafe and pretend that everything was fine. The vibrant chatter around her felt like a cruel joke. Her heart was a war drum in her chest, pounding a rhythm of desperation and self-loathing.</w:t>
      </w:r>
    </w:p>
    <w:p>
      <w:r>
        <w:t>She glanced down at her trembling hands, the cup now slick beneath her grip. The weight of inaction settled on her like a lead vest, suffocating her, as if the coffee shop’s cozy atmosphere had turned into a pressure cooker. She had to decide.</w:t>
      </w:r>
    </w:p>
    <w:p>
      <w:r>
        <w:t>It was then she felt it—a spark of something deep within, a flicker of determination. She wasn’t ready to give up. Not yet. She hadn’t fought hard enough to let everything collapse under a single mistake. Gary’s disappointment echoed through her, but it was layered with something else—the love they had built, the laughter they had shared.</w:t>
      </w:r>
    </w:p>
    <w:p>
      <w:r>
        <w:t>Emily inhaled sharply, the air filling her lungs with renewed purpose. She wasn’t just some passive character in her own life; she was the author of her own story. The decision formed like a hardening resolve in her core: she would confront him.</w:t>
      </w:r>
    </w:p>
    <w:p>
      <w:r>
        <w:t>Setting the coffee cup down with a determined clunk, she stood, the world shifting back into focus. The noise around her faded, leaving only the sound of her heartbeat as she threaded her way through tables and patrons. She could feel the weight of the decision pressing down on her, each step forward fueled by a blend of fear and fiery determination.</w:t>
      </w:r>
    </w:p>
    <w:p>
      <w:r>
        <w:t>“Just do it,” she whispered to herself, the mantra vibrating through her veins. “You owe it to both of you.”</w:t>
      </w:r>
    </w:p>
    <w:p>
      <w:r>
        <w:t>The door swung open, the bell above jingling as she stepped outside into the brisk afternoon air. The sun was low, casting long shadows that danced along the pavement. She took a deep breath, the chill biting at her skin, but she welcomed it. The clarity of the moment invigorated her, reminded her that she was alive and capable of change.</w:t>
      </w:r>
    </w:p>
    <w:p>
      <w:r>
        <w:t>With every step toward Gary’s apartment, her heart surged with a mixture of dread and hope. She had made her choice, and now she would face whatever awaited her. She would face Gary, the disappointment, the anger, but also the possibility of forgiveness. She would fight to mend what had been broken, no matter the cost. Her next goal was clear: to reclaim her voice, to take back her agency, and maybe—just maybe—to salvage what she had almost lost.</w:t>
      </w:r>
    </w:p>
    <w:p>
      <w:r>
        <w:t>---</w:t>
      </w:r>
    </w:p>
    <w:p>
      <w:pPr>
        <w:pStyle w:val="ChapterTitle"/>
      </w:pPr>
      <w:r>
        <w:t>Chapter 14, Scene 56</w:t>
      </w:r>
    </w:p>
    <w:p>
      <w:r>
        <w:t>Emily's fingers trembled, a slow, chaotic dance on the cold ceramic of her coffee cup. She pressed her lips to the rim, the bitterness of the brew blending with the metallic taste of fear that lingered in her mouth. Her heart raced, each beat a frantic drum echoing the chaos that had unfolded just hours earlier, the remnants of which still clawed at her insides like an unrelenting tide. The coffee shop buzzed around her, a vibrant cacophony she could hardly register; to her, it felt like being submerged in water, the world muffled, her surroundings a blur of muted voices and clinking cups as if they were all a thousand miles away.</w:t>
      </w:r>
    </w:p>
    <w:p>
      <w:r>
        <w:t>A bark of laughter from the table next to her jolted her upright. She smoothed down her hair, an involuntary gesture, as if trying to smooth away the frayed edges of her thoughts. She felt exposed, an animal cornered, unable to escape the jaws of chaos that had closed around her life. The morning’s disaster replayed in her mind, a loop she couldn’t escape: the shattered glass, the screams, the weight of her decisions crashing down like waves, drowning her in guilt and uncertainty.</w:t>
      </w:r>
    </w:p>
    <w:p>
      <w:r>
        <w:t>She glanced at her reflection in the window—a ghost of herself, eyes wide and haunted, the shadows beneath them darkening with every fleeting moment. How had it come to this? Panic twisted her stomach into a tight knot. Two choices, both terrible. Each was an invitation to further disaster, a doorway leading to darkened corridors she had no desire to traverse.</w:t>
      </w:r>
    </w:p>
    <w:p>
      <w:r>
        <w:t>Option one loomed in her mind like a specter. Leave the city, flee from the repercussions of what she had done, abandon her friends, her job, the life she had fought so hard to build. It beckoned with a promise of safety, a chance to start anew far away from the devastation she had wrought. But what would be left behind? Relationships frayed, trust shattered, a lifetime of memories crumbling like crumpled leaves in autumn. Could she really walk away, leaving the pieces for others to pick up? Could she live with that weight on her conscience?</w:t>
      </w:r>
    </w:p>
    <w:p>
      <w:r>
        <w:t>Her heart raced at the thought, the idea of running away stirring something both enticing and repulsive. But it wouldn’t be long before the shadows followed her, wouldn’t it? Wouldn’t they? The nagging guilt clawed at her, the specter of her actions looming large. She took a shaky breath, the air heavy with the scent of roasted beans, and let her gaze drift to the steamy windows. She could already envision the faces of her friends when they learned she had abandoned them. Their disappointment would carve a deeper wound, and she couldn’t bear it.</w:t>
      </w:r>
    </w:p>
    <w:p>
      <w:r>
        <w:t>Then there was option two, an equally grotesque alternative. Face the music. Confront the aftermath of her choices directly, take responsibility for the chaos she had unleashed. It felt like standing at the edge of a cliff, a blind plunge into an abyss. She could already hear the accusations, the anger directed at her, a tidal wave of blame crashing down. But there was a duty there, too—a flicker of determination that surged through her veins like a defiant fire. To stand her ground, to not shy away from the wreckage she had caused.</w:t>
      </w:r>
    </w:p>
    <w:p>
      <w:r>
        <w:t>Yet the thought of those confrontations felt like a knife twisting in her gut. The tension of the unknown weighed heavily on her; what would they say? Would they even want to hear her out? Would it matter? She could already picture the anger in their eyes, the incredulity, the pain. Could she endure the fallout, the bitter taste of betrayal on her tongue as she faced the very people she had let down?</w:t>
      </w:r>
    </w:p>
    <w:p>
      <w:r>
        <w:t>The silence around her grew thick, and Emily gripped her cup tighter, the heat burning her palms. The decision loomed, the weight of her future pressing down on her like an anvil. She could run or she could fight, but either way, the stakes were high.</w:t>
      </w:r>
    </w:p>
    <w:p>
      <w:r>
        <w:t>As she inhaled deeply, the warmth of the coffee seeping into her skin, the moment crystallized. She could not run—not this time. There was a flicker of resolve amidst the chaos. She had to face them, no matter how much it hurt.</w:t>
      </w:r>
    </w:p>
    <w:p>
      <w:r>
        <w:t>“Alright,” she whispered to herself, the words barely escaping her lips. “I’ll do it.” The decision solidified within her, a spark igniting. She would confront the fallout of her actions, own her mistakes, and take her place among the wreckage.</w:t>
      </w:r>
    </w:p>
    <w:p>
      <w:r>
        <w:t>With a renewed sense of purpose, Emily set her cup down with a determined clink. She would reach out to them, send the message, take the first step into the storm. It would be painful, but it was the only way forward. She could do this. She had to.</w:t>
      </w:r>
    </w:p>
    <w:p>
      <w:r>
        <w:t>---</w:t>
      </w:r>
    </w:p>
    <w:p>
      <w:pPr>
        <w:pStyle w:val="ChapterTitle"/>
      </w:pPr>
      <w:r>
        <w:t>Chapter 15, Scene 57</w:t>
      </w:r>
    </w:p>
    <w:p>
      <w:r>
        <w:t>Emily sat in the corner of the café, her fingers wrapped tightly around a lukewarm cup of coffee that had long since lost its comfort. The steam had died, and so had her spirit. Her chest felt like it was being crushed under the weight of an invisible hand, each breath a struggle against the suffocating pressure. A faint tremor ran through her, causing her to grip the cup tighter, the ceramic digging into her palm. The faint chatter of other patrons seemed to swirl around her in a dizzying cacophony, blurring into a dull hum that only exacerbated her growing sense of isolation.</w:t>
      </w:r>
    </w:p>
    <w:p>
      <w:r>
        <w:t>She had wanted to believe that disaster could be navigated with grace, that she could find a path through the chaos of her day. But the morning had unspooled in slow motion, each second dragging out like an eternity. A phone call that had shattered her world—her mother’s voice, trembling, telling her that the surgery hadn’t gone as planned. Emily’s heart had dropped, a lead weight in her chest. She could still hear the faint echo of her mother’s words, a haunting refrain that drowned out the clatter of cups and the gentle hiss of the espresso machine.</w:t>
      </w:r>
    </w:p>
    <w:p>
      <w:r>
        <w:t>“Your father… he’s not doing well, Emily.”</w:t>
      </w:r>
    </w:p>
    <w:p>
      <w:r>
        <w:t>She had been at work, surrounded by the usual hustle and bustle, but suddenly, all of it felt trivial. It felt as if the very foundation of her life was being pulled from beneath her. A tight knot formed in her throat, and she could feel the heat rising to her face, a blush of panic that she couldn’t shake. It had taken every ounce of her remaining composure to keep from collapsing into tears. Instead, she had slipped into the nearest coffee shop, seeking solace in the familiar aroma of brewing coffee, but even that comfort had slipped through her fingers like grains of sand.</w:t>
      </w:r>
    </w:p>
    <w:p>
      <w:r>
        <w:t>Now, as she stared out the window, watching the leaves flutter to the ground, she faced a dilemma that twisted her insides with despair. She couldn’t shake the thought—should she stay here, nursing her grief, or should she drive the hour to the hospital? But going meant facing the truth, and she wasn’t sure she could bear it. What if her father was suffering? What if he didn’t recognize her? What if she was too late?</w:t>
      </w:r>
    </w:p>
    <w:p>
      <w:r>
        <w:t>The consequences of either choice loomed large before her. If she chose to stay, she could wallow in her emotions, let the waves of despair wash over her in relative safety, but that would mean abandoning her father during a time he needed her the most. How could she forgive herself for that? Yet if she drove to the hospital, she would have to confront the harsh reality of his condition—an image she couldn’t bear to picture.</w:t>
      </w:r>
    </w:p>
    <w:p>
      <w:r>
        <w:t>“What do I do?” she whispered under her breath, her voice barely audible above the clinking of cups.</w:t>
      </w:r>
    </w:p>
    <w:p>
      <w:r>
        <w:t>She leaned forward, elbows on the table, the throb in her temples intensifying with each passing moment. If she went, she'd have to face whatever awaited her. If she stayed, she’d live with the agonizing regret of not being by his side. The decision twisted in her gut, a heavy anchor that threatened to pull her under.</w:t>
      </w:r>
    </w:p>
    <w:p>
      <w:r>
        <w:t>A child’s laughter broke through her reverie, light and carefree, and Emily felt a surge of anger mixed with sorrow. How could the world continue to spin when hers was unraveling? Her heart raced, and for a moment, she felt completely unmoored, her mind battling against the tide of her emotions.</w:t>
      </w:r>
    </w:p>
    <w:p>
      <w:r>
        <w:t>Yet, amidst the storm of uncertainty, a flicker of clarity sparked within her. Her father had always been the one to guide her, to show her how to face the darkness with courage. He wouldn’t want her to hide, not when he needed her strength.</w:t>
      </w:r>
    </w:p>
    <w:p>
      <w:r>
        <w:t>With a sudden determination, Emily set her cup down, the ceramic clinking sharply against the wooden table. She would go, and she would make him proud. She took a deep breath, steadying herself, and pushed away from the table. She grabbed her coat and stood, the weight of her decision settling firmly in her chest.</w:t>
      </w:r>
    </w:p>
    <w:p>
      <w:r>
        <w:t>As she stepped out into the crisp autumn air, she felt a resolve forming. She would not falter; she would face this. She had to. The hospital awaited, and with each step she took, she felt the tremor in her body give way to a steady pulse of purpose. She had a journey ahead, and for better or worse, she was ready to embark on it.</w:t>
      </w:r>
    </w:p>
    <w:p>
      <w:r>
        <w:t>---</w:t>
      </w:r>
    </w:p>
    <w:p>
      <w:pPr>
        <w:pStyle w:val="ChapterTitle"/>
      </w:pPr>
      <w:r>
        <w:t>Chapter 15, Scene 58</w:t>
      </w:r>
    </w:p>
    <w:p>
      <w:r>
        <w:t>The sharp clatter of the coffee cup against the ceramic saucer echoed like a gunshot in Clara’s ears. She barely noticed as the liquid sloshed dangerously close to the rim, nearly spilling onto the table. Her body trembled, a visceral response to the shock still rippling through her. Her heart raced, pounding against her ribcage like a caged animal desperate to escape. She clenched her fists, nails digging into her palms, grounding herself against the tide of nausea that washed over her.</w:t>
      </w:r>
    </w:p>
    <w:p>
      <w:r>
        <w:t>She took a breath, but it tasted stale with the scent of burnt coffee beans and despair. Clara’s gaze flitted across the bustling café, where laughter and conversation fluttered like moths around the light, oblivious to the storm raging inside her. Each laugh twisted a knot tighter in her stomach, a cruel reminder of the normalcy that had just shattered. She gripped the edge of the table, her knuckles whitening, her mind racing back to the images that had haunted her in those frantic moments: the flash of the camera, the gaping faces of witnesses, the realization that she had just lost something irreplaceable.</w:t>
      </w:r>
    </w:p>
    <w:p>
      <w:r>
        <w:t>The weight of the decision loomed over her like a dark cloud. Two paths stretched before her, both coated in shades of despair. One option gnawed at her conscience—the article she had been so close to finishing, a piece meant to expose corruption in the city council. A story that could topple powerful figures, open floodgates of truth and accountability. But it had come with a price. She had uncovered more than just a scandal; she had stumbled upon a connection to her brother’s recent disappearance. Each word she wrote could either bring justice or unravel a web of danger that could endanger not just her, but her family.</w:t>
      </w:r>
    </w:p>
    <w:p>
      <w:r>
        <w:t>The other choice flickered like a beacon through the fog of her mind. Walk away from the story, return to the safety of anonymity. Forget her brother’s name, bury her fears beneath layers of comfort and warmth, and avoid the suffocating truth that had whispered to her from the shadows. But that too carried its own weight. To turn her back now would mean silence, complicity in a system that thrived on ignoring the cries of the vulnerable. She could feel her pulse quicken at the thought, a visceral reminder of the responsibility she bore as a journalist—a duty to seek the truth, no matter the consequence.</w:t>
      </w:r>
    </w:p>
    <w:p>
      <w:r>
        <w:t>Clara’s fingers grazed the surface of her laptop, the screen a blank canvas taunting her resolve. The cursor blinked in mockery, just like the faces of those who had relied on her to be their voice. She shivered, the chill of panic mixing with the heat of the coffee shop, her breath hitching in her throat. If she chose to publish, she might uncover the truth behind her brother’s disappearance, but risking exposure could put more than just her life in jeopardy. The potential backlash loomed larger with each passing second.</w:t>
      </w:r>
    </w:p>
    <w:p>
      <w:r>
        <w:t>But if she walked away, what then? Would she live with that weight? The knowledge that she could have done something, that she might have saved someone else’s brother from a similar fate, gnawed at her insides like acid. Clara squeezed her eyes shut, the world around her fading into a blur of muted colors. She could almost hear the echoes of her brother’s laughter, see his playful smirk, and the way he had filled her life with light. She could not let him slip away, not like this.</w:t>
      </w:r>
    </w:p>
    <w:p>
      <w:r>
        <w:t>Tension coiled within her, spiraling tighter until she couldn’t breathe. She forced her eyes open, the bustling café now a battlefield in her mind. Clara took a deep, shuddering breath and steadied herself. The decision crystallized, sharp and clear amid the chaos. She would confront the fear, the unknown. She would write the article, but she would tread carefully, weaving her brother into the narrative without exposing him directly. A way to seek the truth while protecting the ones she loved.</w:t>
      </w:r>
    </w:p>
    <w:p>
      <w:r>
        <w:t>As she leaned forward, determination coursing through her veins, she opened her laptop. The keyboard felt familiar beneath her fingers as she began to type, her resolve hardening with every keystroke. The stakes were higher than ever, but she had made her choice. She would find the answers and expose the darkness. She would not let fear dictate her path.</w:t>
      </w:r>
    </w:p>
    <w:p>
      <w:r>
        <w:t>Clara raised her head, ready to meet the storm ahead, knowing that the truth was worth the fight. The café buzzed with life, but she felt alive in a different way now, fueled by purpose. She would not just write; she would reclaim her brother’s story and her own. The game was on.</w:t>
      </w:r>
    </w:p>
    <w:p>
      <w:r>
        <w:t>---</w:t>
      </w:r>
    </w:p>
    <w:p>
      <w:pPr>
        <w:pStyle w:val="ChapterTitle"/>
      </w:pPr>
      <w:r>
        <w:t>Chapter 15, Scene 59</w:t>
      </w:r>
    </w:p>
    <w:p>
      <w:r>
        <w:t>The bell above the coffee shop's door jingled lightly as Emily Torres slipped inside, the warmth enveloping her like a thick blanket. Her pulse thundered in her ears, a rapid drumbeat of panic that seemed to drown out the soft jazz playing in the background. She pressed her hand to her chest, feeling the frantic thrum of her heart beneath the thin fabric of her blouse, the aftershocks of the phone call still sending tremors through her limbs. The walls felt as if they were closing in, each breath more constricted than the last, and she hurried to the back corner, away from the patrons lost in their own worlds.</w:t>
      </w:r>
    </w:p>
    <w:p>
      <w:r>
        <w:t>With every step, she wrestled with the remnants of dread. Her palms slick with sweat, she wiped them on her jeans, only to find them tinged with the faintest scent of coffee—bitter and sharp, like the truth she had just unearthed. The small table she chose was nestled next to a potted plant, its leaves a vibrant green, contrasting sharply with the storm brewing in her gut. She sank into the wooden chair, her body folding inward as if trying to protect itself from the chaos that had just erupted in her life.</w:t>
      </w:r>
    </w:p>
    <w:p>
      <w:r>
        <w:t>The phone call replayed in her mind, a loop of anguish she couldn’t escape. Your mother’s condition has worsened. She needs immediate care. The words echoed, weaving through her thoughts like poison ivy, suffocating every rational idea. She was supposed to be at work, discussing strategy and budgets, but now she was here—lost in a haze of anxiety, the reality of her mother’s illness crashing down like waves against a fragile shore.</w:t>
      </w:r>
    </w:p>
    <w:p>
      <w:r>
        <w:t>Her breath hitched as she recalled the options presented to her: care for her mother or remain in the city to meet her work deadlines. Two paths, both laden with thorns, and she felt the weight of the decision pressing heavily on her chest. She had always been the responsible one, the daughter who stepped up when everything fell apart, and yet, the fear of failure whispered cruelly in her ear. Either choice threatened to unravel everything she had built.</w:t>
      </w:r>
    </w:p>
    <w:p>
      <w:r>
        <w:t>Emily rubbed her temples, the tension coiling tighter. If she stayed, she could keep her job, the salary that supported her life, but what kind of daughter would she be, choosing a promotion over her mother’s health? The thought twisted like a knife in her gut. Yet if she left, if she returned to the small town where her mother lay in a hospital bed, would she be able to bear the burden of guilt from abandoning her career? Her colleagues depended on her, and the implications of leaving now—when everything was on the brink of a breakthrough—were more daunting than any illness.</w:t>
      </w:r>
    </w:p>
    <w:p>
      <w:r>
        <w:t>She tapped her fingers against the table, an erratic rhythm that only heightened her anxiety. The coffee shop bustled around her; baristas shouted orders, and laughter bubbled from the small groups gathered at the window. But the lively atmosphere felt like a cruel joke. How could they be so happy when the world was breaking apart just beyond her reach? Her stomach twisted, the bile rising as she fought against the urge to scream.</w:t>
      </w:r>
    </w:p>
    <w:p>
      <w:r>
        <w:t>“Just breathe,” she muttered under her breath, grounding herself in the chaotic serenity of the café. “Think, Emily.” She knew she had to choose, but the thought of making the wrong one paralyzed her. Each option bore its own weight: the guilt of abandoning her mother in her time of need versus the crushing disappointment of her team, the promises left unfulfilled.</w:t>
      </w:r>
    </w:p>
    <w:p>
      <w:r>
        <w:t>Her thoughts spiraled as her heart raced. What would her mother say? Would she want Emily to sacrifice her dreams? Emily imagined her mother’s face, the soft lines of her smile, the way her eyes sparkled when she spoke of Emily’s accomplishments. “You have to live your life,” her mother would say, her voice steady and reassuring.</w:t>
      </w:r>
    </w:p>
    <w:p>
      <w:r>
        <w:t>But what if that life meant losing her mother? The thought sent a shudder through her, and she clenched her hands into fists, fighting to quell the rising tide of despair. She could almost hear the clock ticking, counting down the moments she had left to decide, and the pressure felt suffocating.</w:t>
      </w:r>
    </w:p>
    <w:p>
      <w:r>
        <w:t>It wasn’t just about her career or her mother’s health. It was about the kind of person she wanted to be. Did she want to be the daughter who turned her back in a time of crisis, or the professional who chased ambition at the cost of family? Neither option felt right, but the scales tipped, just barely, as clarity began to seep through the fog.</w:t>
      </w:r>
    </w:p>
    <w:p>
      <w:r>
        <w:t>Emily’s breath steadied, and with a firm grip on the table, she pushed back her chair. The decision solidified within her, a rock of resolve amid the storm. She would go home. Home to her mother. It was time to be the daughter she needed to be, to provide her mother the care and love she deserved, even if it meant risking her ambitions.</w:t>
      </w:r>
    </w:p>
    <w:p>
      <w:r>
        <w:t>She stood, the air around her shifting with the force of her decision. The stakes were high, but as she stepped out of the warmth of the café, a new goal emerged—reach her mother, reclaim their connection. It was time to face the truth, no matter the cost.</w:t>
      </w:r>
    </w:p>
    <w:p>
      <w:r>
        <w:t>---</w:t>
      </w:r>
    </w:p>
    <w:p>
      <w:pPr>
        <w:pStyle w:val="ChapterTitle"/>
      </w:pPr>
      <w:r>
        <w:t>Chapter 15, Scene 60</w:t>
      </w:r>
    </w:p>
    <w:p>
      <w:r>
        <w:t>The coffee shop buzzed with the soft hum of conversations and the clinking of porcelain cups, but for Elise, it felt like a cacophony drowning her senses. She sat at a corner table, her fingers trembling as they wrapped around a warm mug, the steam rising like smoke signals in the air, beckoning her to breathe deeply. Instead, she gasped, the air thick and heavy in her lungs, as if each breath were laced with the weight of what had transpired just hours before.</w:t>
      </w:r>
    </w:p>
    <w:p>
      <w:r>
        <w:t>Her heart thudded violently against her ribcage, a relentless drumbeat that echoed the chaos of the day. A waiter passed by, the swish of his apron brushing against her shoulder, and she flinched, the simple touch igniting a shock of nerves that shot through her veins. She could almost feel the lingering echoes of sirens in her ears, the shrill wail haunting her, following her like an unwanted shadow.</w:t>
      </w:r>
    </w:p>
    <w:p>
      <w:r>
        <w:t>Elise had covered stories that shattered lives, but nothing compared to the raw, visceral dread that clung to her now. She could still see the aftermath of the explosion—the twisted metal, the cries of the injured, the haunting expressions of disbelief etched on the faces of those who had lost everything. She had been there to capture it, to document the tragedy. But now, as she sat in the safety of the coffee shop, the weight of her role suffocated her. Was she a witness or a voyeur?</w:t>
      </w:r>
    </w:p>
    <w:p>
      <w:r>
        <w:t>She rubbed her palm against her forehead, trying to dispel the throbbing pressure that settled just above her eyes. Images of blood, chaos, and despair pushed their way into her mind, uninvited and unrelenting. She couldn’t shake the feeling of responsibility that wrapped around her throat, constricting her thoughts. Had she done enough? Had she reported the truth, or merely sensationalized the tragedy?</w:t>
      </w:r>
    </w:p>
    <w:p>
      <w:r>
        <w:t>Elise stared into her untouched coffee, the dark liquid swirling like a stormy sea. She was caught in a dilemma: to stay and write the piece that would propel her career, or to reach out to the families affected, offering her voice, her platform, to amplify their stories. Each path loomed before her like a chasm, dark and foreboding, the consequences stretching beyond her reckoning.</w:t>
      </w:r>
    </w:p>
    <w:p>
      <w:r>
        <w:t>She could picture the headlines—“Local Journalist Explores Tragedy; Outcry Follows”—a sensationalized retelling that would secure her a place in the spotlight. But at what cost? She could shove aside her conscience, twist the calamity into an article that would draw clicks and attention, but that would only serve to deepen the wounds of those who had suffered. They didn’t want to be pawns in her career game; they needed compassion, understanding. Her heart ached at the thought of exploiting their grief.</w:t>
      </w:r>
    </w:p>
    <w:p>
      <w:r>
        <w:t>Yet, if she chose the other path, if she reached out to the families and offered a voice to their pain, wouldn’t her career suffer? She would be giving up valuable time, risking her reputation as a journalist. In her mind, the words clashed like swords—truth versus ambition, empathy versus success. Each option left her feeling hollow, her insides twisting with anxiety.</w:t>
      </w:r>
    </w:p>
    <w:p>
      <w:r>
        <w:t>“Just write,” she whispered to herself, the words barely audible over the din of the café. But that was the problem—she didn’t know how to write without feeling. And right now, she felt too much.</w:t>
      </w:r>
    </w:p>
    <w:p>
      <w:r>
        <w:t>Her fingers drummed against the table, the rhythmic tap a feeble attempt to quiet the tempest in her mind. The warmth of the mug seeped into her palms, grounding her, and she inhaled, letting the rich scent of coffee draw her focus. She had to decide.</w:t>
      </w:r>
    </w:p>
    <w:p>
      <w:r>
        <w:t>Was it worth putting her career before humanity? She could blend the two, perhaps—write a piece that honored the victims while also shining a light on their stories. It could be a bridge, a way to connect the tragedy to the world beyond.</w:t>
      </w:r>
    </w:p>
    <w:p>
      <w:r>
        <w:t>But what if that bridge crumbled under the weight of her ambition?</w:t>
      </w:r>
    </w:p>
    <w:p>
      <w:r>
        <w:t>A shallow breath escaped her lips, and her heart stuttered with resolve. The decision solidified within her, a flicker igniting into a flame. She would go to the hospital, speak with the families, listen to their stories, and share their truths in a way that honored them.</w:t>
      </w:r>
    </w:p>
    <w:p>
      <w:r>
        <w:t>She placed the mug down with a determined clink, her fingers now steady. With a newfound purpose, she gathered her notes and laptop, the weight of her choice settling on her shoulders. She would not run from this responsibility; she would embrace it, even if it cost her the very career she had fought so hard to build.</w:t>
      </w:r>
    </w:p>
    <w:p>
      <w:r>
        <w:t>Elise pushed through the café door, the afternoon sun washing over her like a baptism. This was her next goal: to weave the threads of grief into a tapestry of resilience, to be a voice—not just for her career, but for those who had lost everything. The stakes were higher than ever, but for the first time that day, she felt a flicker of hope mingling with the fear. She wasn’t just a journalist; she was a conduit for change.</w:t>
      </w:r>
    </w:p>
    <w:p>
      <w:r>
        <w:t>---</w:t>
      </w:r>
    </w:p>
    <w:p>
      <w:pPr>
        <w:pStyle w:val="ChapterTitle"/>
      </w:pPr>
      <w:r>
        <w:t>Chapter 16, Scene 61</w:t>
      </w:r>
    </w:p>
    <w:p>
      <w:r>
        <w:t>Emily sat at the small table in the corner of the coffee shop, her fingers wrapped around the warm ceramic mug, but the heat didn’t reach her core. Instead, an icy swell of nausea rolled through her, tightening her stomach like a vice. She breathed in slowly, taking in the rich aroma of roasted beans, but all she could taste was the bitter tang of failure that clung to her tongue.</w:t>
      </w:r>
    </w:p>
    <w:p>
      <w:r>
        <w:t>The chatter around her faded into a dull roar, a mere backdrop to the storm brewing inside her. Her heart thudded against her ribcage, a rapid, insistent reminder of the chaos she had just emerged from. The confrontation with her mother—that deafening silence followed by a cascading avalanche of accusations—echoed in her ears. She could still see her mother’s disappointed eyes, the way they seemed to bore into her soul. She shivered, unable to shake the chill that remembered every word spoken, each one a dagger plunging deeper.</w:t>
      </w:r>
    </w:p>
    <w:p>
      <w:r>
        <w:t>She leaned forward, resting her forehead against the cool surface of the table, seeking solace in the hardness. But there would be no escape. Her mother had laid it all bare: the family legacy, the expectations, the pressure to be someone she didn’t want to be. “Your father would be ashamed,” her mother had said, and with those words, the weight of generations crushed her shoulders. As she gripped the mug tighter, the sharp edge dug into her palm, grounding her in the present world where choices awaited and consequences loomed.</w:t>
      </w:r>
    </w:p>
    <w:p>
      <w:r>
        <w:t>Staring into the dark, swirling depths of her coffee, Emily felt the suffocating weight of two terrible options pressing down on her, threatening to crush her under the magnitude of their implications. On one hand, there was the safe path—the one that would keep her mother’s approval intact, the one where she could go back to the family business and wear the mask of a dutiful daughter. The thought made her skin crawl. Could she really sacrifice her dreams, her own identity, to appease someone else’s vision of who she should be?</w:t>
      </w:r>
    </w:p>
    <w:p>
      <w:r>
        <w:t>Then there was the other choice. The thrilling, terrifying option that could lead her to a life she yearned for—pursuing her passion for writing, fleeing the suffocating clutches of familial expectations. But that choice was fraught with peril, too. No guarantees, no safety net. It meant severing ties, possibly losing her mother for good. The thought of waking up one day, estranged and alone, sent another wave of nausea crashing through her, and she pressed her palms to her cheeks, willing herself to find clarity in the storm.</w:t>
      </w:r>
    </w:p>
    <w:p>
      <w:r>
        <w:t>Emily glanced around, her eyes darting from the barista, who was busy steaming milk, to the couples whispering sweet nothings across the room. Laughter erupted near the window, full of warmth and joy, and she felt a sharp pang of longing. How could they seem so free while she felt shackled to an impossible choice?</w:t>
      </w:r>
    </w:p>
    <w:p>
      <w:r>
        <w:t>She turned back to her mug, the surface reflecting her face—pale, drawn, a stranger in her own skin. She couldn’t go back. Not if it meant living a life of quiet desperation, the kind where each day bled into the next, gray and colorless. But to leap into the unknown? Her fingers trembled as they tightened around the mug, and she inhaled deeply, as if trying to breathe life into the shriveled fragments of hope still flickering inside her.</w:t>
      </w:r>
    </w:p>
    <w:p>
      <w:r>
        <w:t>The decision crystallized in that moment, sharp and clear. She would choose her own path, a messy, uncertain path. It wouldn’t be easy, and she might break her mother’s heart in the process, but she refused to let fear dictate her life any longer. With a deep exhale, she set the mug down decisively, the sound echoing like a gavel in a courtroom.</w:t>
      </w:r>
    </w:p>
    <w:p>
      <w:r>
        <w:t>“Okay,” she whispered to herself, the word a promise. She would talk to her mother, face the wrath and disappointment head-on. But first, she had to write—pour the chaos into words and begin to carve out her own narrative. Straightening her spine, she pulled out her notebook, the pages waiting to be filled. The stakes were high, but she was willing to embrace the risk. It was time to take the first step toward reclaiming herself.</w:t>
      </w:r>
    </w:p>
    <w:p>
      <w:r>
        <w:t>---</w:t>
      </w:r>
    </w:p>
    <w:p>
      <w:pPr>
        <w:pStyle w:val="ChapterTitle"/>
      </w:pPr>
      <w:r>
        <w:t>Chapter 16, Scene 62</w:t>
      </w:r>
    </w:p>
    <w:p>
      <w:r>
        <w:t>Jake stood on the cracked pavement outside the coffee shop, the sun dipping low in the sky, casting long shadows that stretched and twisted like the chaos in his heart. His pulse thudded in his ears, a frantic drumbeat that matched the frenetic movement of his hands, which trembled at his sides. Every inhalation burned his throat, the acrid taste of regret clinging to the back of his mouth like smoke from a fire he had not been able to extinguish. He clenched his fists, drawing blood from the jagged skin beneath his fingernails.</w:t>
      </w:r>
    </w:p>
    <w:p>
      <w:r>
        <w:t>It had all come apart so quickly. One wrong turn, one careless word. Now, the faces of his friends flashed through his mind—disappointment etched in their eyes, anger curling their lips. He could feel their judgement wrapping around him, squeezing tighter until he gasped for air. He wanted to scream, to lash out, to run until he was far from this place filled with memories that clawed at him like feral animals.</w:t>
      </w:r>
    </w:p>
    <w:p>
      <w:r>
        <w:t>He turned his gaze toward the street, where a few passersby ambled along, blissfully unaware of the storm brewing inside him. They laughed, their voices drifting like a melody haunting him, mocking his turmoil. Jake wanted nothing more than to slip into anonymity, to drown in the crowd, but the world felt too small, too intimate, every face a reminder of what he had done.</w:t>
      </w:r>
    </w:p>
    <w:p>
      <w:r>
        <w:t>His stomach twisted, and he leaned against the cool glass of the coffee shop window, the warmth of the sun still lingering on his skin. The barista inside eyed him, her brow furrowed in concern. He wanted to tell her he was fine, that he didn’t need help. But he wasn’t fine. He was a wreck, and the weight of it threatened to crush him under its sheer volume.</w:t>
      </w:r>
    </w:p>
    <w:p>
      <w:r>
        <w:t>“Two choices,” he muttered under his breath, his voice cracking like a fragile twig. The decision writhed in his mind like a serpent, each option coiling tighter around his throat. On one hand, he could come clean to his friends—to tell them everything he had kept hidden, to strip himself bare and risk losing them forever. The thought sent icy dread snaking down his spine. He’d already lost their trust, and revealing the full truth could sever the bonds they had forged.</w:t>
      </w:r>
    </w:p>
    <w:p>
      <w:r>
        <w:t>But the alternative—the alternative was to keep it all locked away, to feign normalcy and smile through the pain, living with the guilt that clawed at him day and night. He swayed, his legs weak, the ground shifting beneath his feet. Choosing silence would preserve their friendship for now, but at what cost? Every laugh, every shared moment would feel as false as a mask at a masquerade, and he’d be the one suffocating beneath it.</w:t>
      </w:r>
    </w:p>
    <w:p>
      <w:r>
        <w:t>What did that make him? A coward? A traitor? Jake closed his eyes. He could almost hear their voices. “You’re better than this, Jake.” “We trust you.” The weight of their expectations felt like an anchor, dragging him into the depths of despair.</w:t>
      </w:r>
    </w:p>
    <w:p>
      <w:r>
        <w:t>But if he chose to confess, the fallout could destroy everything. The thought of their disappointment transformed into rage—a force he couldn’t bear to witness—made his stomach churn again. They might never look at him the same way again. Could he face the aftermath of that?</w:t>
      </w:r>
    </w:p>
    <w:p>
      <w:r>
        <w:t>He took a deep breath, flaring his nostrils, tasting the sweetness of the coffee shop’s pastry display behind him. The scent brought an unexpected wave of comfort, but it was fleeting, like everything else in his life. He needed to choose, and he needed to choose now.</w:t>
      </w:r>
    </w:p>
    <w:p>
      <w:r>
        <w:t>With a decision that felt more like a plunge into icy waters than a resolution, Jake straightened his shoulders. He felt the adrenaline pumping through his veins, igniting his limbs with a strange urgency. It was a risk, a gamble that might break him—or might lead to redemption. He turned away from the window, eyes set on the street, and with each step, he felt a weight lift just a little.</w:t>
      </w:r>
    </w:p>
    <w:p>
      <w:r>
        <w:t>Jake could see the small gathering ahead, his friends clustered together, laughter spilling into the air, unaware of the storm he was about to unleash. He drew a deep breath, his heart racing with a mix of fear and fierce determination. One step at a time, he moved toward them, committing to the hard truth he had avoided for too long.</w:t>
      </w:r>
    </w:p>
    <w:p>
      <w:r>
        <w:t>This was it. No more running. No more hiding. He would tell them everything.</w:t>
      </w:r>
    </w:p>
    <w:p>
      <w:r>
        <w:t>---</w:t>
      </w:r>
    </w:p>
    <w:p>
      <w:pPr>
        <w:pStyle w:val="ChapterTitle"/>
      </w:pPr>
      <w:r>
        <w:t>Chapter 16, Scene 63</w:t>
      </w:r>
    </w:p>
    <w:p>
      <w:r>
        <w:t>Emily leaned against the cool, gritty wall of the coffee shop, the late afternoon sun casting long shadows across the cracked pavement. Her heartbeat thundered in her ears, a relentless drum pounding out a chaotic rhythm that resonated deep within her chest. Gasping for air, she pressed a trembling hand to her mouth, stifling the rising nausea that threatened to overtake her. Just moments ago, she had been caught in the tumult of chaos—voices screaming, glass shattering, and the acrid smell of smoke enveloping her like a suffocating blanket. The memories surged through her in a tidal wave, each crash of sound echoing like a bombshell in her mind.</w:t>
      </w:r>
    </w:p>
    <w:p>
      <w:r>
        <w:t>Her legs felt heavy, as if rooted to the ground, and she struggled to draw a steady breath. It was all too much. She wanted to reel back time, to plunge into the comforting embrace of the ordinary—her desk piled high with books, the soft hum of her favorite café playlist, the gentle aroma of fresh coffee. Instead, she was here, on a street that felt foreign and hostile, where the remnants of chaos still lingered, like the aftertaste of sour milk.</w:t>
      </w:r>
    </w:p>
    <w:p>
      <w:r>
        <w:t>With trembling fingers, she brushed a strand of hair from her face, her skin prickling as the cool air hit her flushed cheeks. She glanced up, eyes darting toward the street where the sounds of sirens pierced the air—a stark reminder that the world had not paused for her moment of crisis. Her mind swirled with images of what she had witnessed, the chaos of the explosion, the panicked faces of strangers. She felt the weight of that horror settle like lead in her stomach, and for a moment, she thought she might be sick.</w:t>
      </w:r>
    </w:p>
    <w:p>
      <w:r>
        <w:t>But the shock was only the beginning. The real terror lay in the choices that now loomed before her—two paths diverging in a fog of uncertainty, each steeped in peril.</w:t>
      </w:r>
    </w:p>
    <w:p>
      <w:r>
        <w:t>Option one: call the police, report everything she had seen. The very thought sent chills down her spine. What if she became a target? What if the people involved found out? She could already envision their faces, twisted in anger, shadows of malice lurking in the corners of her memory. They wouldn’t hesitate to track her down, to silence her for good. Her life would turn into a nightmare of fear and paranoia.</w:t>
      </w:r>
    </w:p>
    <w:p>
      <w:r>
        <w:t>Option two: remain silent. Keep her head down and pretend she had never witnessed anything. But that choice weighed heavy on her conscience. What if someone was hurt? What if someone else got caught in the crossfire of whatever sinister game was being played? The thought gnawed at her, a relentless ache that made her stomach churn further.</w:t>
      </w:r>
    </w:p>
    <w:p>
      <w:r>
        <w:t>“God, why?” she whispered to herself, a prayer swallowed by the bustling street as people rushed by, oblivious to the storm brewing within her. She could feel the pressure building behind her eyes, the frustration and despair coiling into a tight knot of indecision.</w:t>
      </w:r>
    </w:p>
    <w:p>
      <w:r>
        <w:t>As she leaned her head back against the wall, she closed her eyes, and in that moment of darkness, she felt the weight of the world press down on her. No matter what choice she made, she could not escape the consequences. Either path would change her life irrevocably.</w:t>
      </w:r>
    </w:p>
    <w:p>
      <w:r>
        <w:t>With a deep breath, she opened her eyes, searching the faces around her—each one a reflection of potential loss and torment. The laughter of children playing nearby felt like a taunt, a cruel reminder of innocence while she stood on the precipice of a decision that would haunt her forever.</w:t>
      </w:r>
    </w:p>
    <w:p>
      <w:r>
        <w:t>Emily’s heart pounded louder, clarity piercing through the fog of fear. She had to choose. Her hands clenched into fists, fingertips digging into her palms as the fire of determination ignited within her. She could not turn away from the truth, however painful it might be. She would not become another victim of silence.</w:t>
      </w:r>
    </w:p>
    <w:p>
      <w:r>
        <w:t>With a resolute exhale, she straightened, shaking off the paralysis that had gripped her moments earlier. No more hesitation. No more fear dictating her actions. She took one last look at the street, the shadows stretching, the sirens wailing.</w:t>
      </w:r>
    </w:p>
    <w:p>
      <w:r>
        <w:t>Emily pivoted on her heel, her decision crystallized. She would go inside, find the nearest phone, and report what she had seen. The weight of the world still rested on her shoulders, but she felt lighter now, as if a spark of hope flickered in the depths of her uncertainty. Each step toward that coffee shop was a step toward reclaiming her life, her voice.</w:t>
      </w:r>
    </w:p>
    <w:p>
      <w:r>
        <w:t>And with that, she launched herself into action, ready to face whatever storm awaited her on the other side of the call.</w:t>
      </w:r>
    </w:p>
    <w:p>
      <w:r>
        <w:t>---</w:t>
      </w:r>
    </w:p>
    <w:p>
      <w:pPr>
        <w:pStyle w:val="ChapterTitle"/>
      </w:pPr>
      <w:r>
        <w:t>Chapter 16, Scene 64</w:t>
      </w:r>
    </w:p>
    <w:p>
      <w:r>
        <w:t>Emily stood in the center of her cluttered living room, her heart pounding violently against her ribcage, a relentless drumbeat echoing the chaos that had just unfolded. The walls felt as if they were closing in on her, each breath a laborious task that stole precious seconds from her dwindling composure. She gripped the arm of the faded couch, its fabric rough against her palm, grounding her amidst the tempest of her thoughts. Her throat was tight, constricted as if a vice had clamped down, squeezing the breath from her lungs. She felt dizzy, light-headed, the room swirling in a dizzying carousel of shadows and light.</w:t>
      </w:r>
    </w:p>
    <w:p>
      <w:r>
        <w:t>Distant sirens wailed, a haunting reminder of the disaster she had just witnessed. The glass vase, now shattered, lay in jagged pieces at her feet—a metaphor for everything that had been broken this evening. She squeezed her eyes shut, willing the images to fade, but they clung to her like a persistent fog. The screeching tires, the anguished cries, the sickening crunch of metal colliding with flesh—they replayed in her mind like a warped film reel, each frame more grotesque than the last.</w:t>
      </w:r>
    </w:p>
    <w:p>
      <w:r>
        <w:t>She braced herself against the couch, her knuckles white, pulse thrumming like a metronome of dread. What had she done? The thought rippled through her with each beat, a cold wave of nausea washing over her. The panic clawed at her throat, and she stumbled back, her breath hitching as she fought against the rising tide of despair. She could still hear his voice, every word a dagger, slicing through the haze of adrenaline and regret. “You’re going to regret this, Emily.”</w:t>
      </w:r>
    </w:p>
    <w:p>
      <w:r>
        <w:t>The weight of his threat hung over her, forcing her to question every choice she’d made that evening. Two options loomed before her, each dark and foreboding, casting long shadows over her already fractured sense of self. She could confront him, go back to that dimly lit alley where he had cornered her, confront the man who now had the upper hand. Or she could run, pack her bags, and leave everything behind—her job, her friends, the life she had painstakingly built.</w:t>
      </w:r>
    </w:p>
    <w:p>
      <w:r>
        <w:t>The thought of running twisted her stomach. She wanted to flee, to escape the suffocating knowledge that she had unleashed a monster into the world. But where would she go? The weight of abandoning her life felt heavier than the threat he posed. Emily’s breath quickened as she paced the small space, her feet barely grazing the shards of glass scattered on the floor. Each step was like a stab of reality, reminding her that both choices were fraught with consequences.</w:t>
      </w:r>
    </w:p>
    <w:p>
      <w:r>
        <w:t>Confronting him could mean facing the very real danger he represented. He knew her secrets, the ones she had buried deep, and he was the kind of man who thrived on fear. Would he expose her? Would he hurt the people she loved? The very thought made bile rise in her throat, forcing her to swallow hard as she leaned against the wall for support.</w:t>
      </w:r>
    </w:p>
    <w:p>
      <w:r>
        <w:t>Yet running felt like surrender. She wasn’t the coward he wanted her to be, and the idea of letting him win, of letting him dictate her actions, sent a shiver of rebellion coursing through her veins. The anger flared, hot and bright, drowning out the fear. If she ran, she would always be looking over her shoulder, haunted by what could have been.</w:t>
      </w:r>
    </w:p>
    <w:p>
      <w:r>
        <w:t>Every nerve ending in her body cried out for clarity, but clarity was a luxury she couldn’t afford. She could picture it: fleeing into the night, her heart racing with every step, leaving everything behind. But could she really do that? Could she abandon her dreams, her career, the few friends she had left? Wouldn’t that just hand him the victory he craved, the power to dictate her life?</w:t>
      </w:r>
    </w:p>
    <w:p>
      <w:r>
        <w:t>A siren wailed again, cutting through the thick air of indecision. The shrill sound jerked her from her spiraling thoughts, sharpening her focus. She could feel the sweat gathering at her temples, the clamminess of her palms, and a sudden clarity struck her.</w:t>
      </w:r>
    </w:p>
    <w:p>
      <w:r>
        <w:t>She couldn’t wait. Not anymore. The longer she hesitated, the more power he gained. Emily took a deep, shuddering breath, steadied herself, and made her decision.</w:t>
      </w:r>
    </w:p>
    <w:p>
      <w:r>
        <w:t>“I’m not afraid of you,” she whispered, though the words wobbled as they left her lips. She would confront him. It was the only choice that made sense. She would go to him, face the monster, and take her power back.</w:t>
      </w:r>
    </w:p>
    <w:p>
      <w:r>
        <w:t>With a newfound sense of resolve, she glanced around the cramped room that felt both familiar and alien. She gathered her phone, her keys, her wallet—everything she would need to put an end to this. She had to show him she wouldn’t be intimidated, that she was more than just a victim in his twisted game.</w:t>
      </w:r>
    </w:p>
    <w:p>
      <w:r>
        <w:t>Emily paused for a moment, the weight of her choice heavy on her shoulders. Behind her, the shattered vase lay in pieces, an echo of her fear. But ahead of her lay the path to reclaim her life, to rise from the ashes of his threats.</w:t>
      </w:r>
    </w:p>
    <w:p>
      <w:r>
        <w:t>And as she stepped into the night, adrenaline surged through her like wildfire, igniting the burning determination deep within. She had a goal now—to confront him, to take back her narrative. No matter the consequences, she wouldn’t be a pawn in his dangerous game any longer.</w:t>
      </w:r>
    </w:p>
    <w:p>
      <w:r>
        <w:t>---</w:t>
      </w:r>
    </w:p>
    <w:p>
      <w:pPr>
        <w:pStyle w:val="ChapterTitle"/>
      </w:pPr>
      <w:r>
        <w:t>Chapter 17, Scene 65</w:t>
      </w:r>
    </w:p>
    <w:p>
      <w:r>
        <w:t>The wind howled through the narrow streets, rattling Emily’s windows in a chaotic symphony that mirrored the turmoil inside her. She stood in the center of her living room, a glass shard of pain slicing through her gut, a visceral reminder of the night before. Her pulse pounded in her ears, a drumbeat of anxiety, and her fingers trembled as they gripped the edge of the kitchen counter, knuckles white against the stark wood.</w:t>
      </w:r>
    </w:p>
    <w:p>
      <w:r>
        <w:t>It had been just over twelve hours since everything fell apart. The muffled sounds of the city outside faded into the background, replaced by the vivid recollections of shouting and tears. Emily squeezed her eyes shut, willing the memories away, but they crashed over her like a wave, relentless and suffocating. She could still hear his voice, sharp and accusatory, and feel the heat of betrayal radiating off her friends’ faces.</w:t>
      </w:r>
    </w:p>
    <w:p>
      <w:r>
        <w:t>Her body reacted before her mind could catch up. The air felt thick, almost choking, and she wrestled with the knot in her throat. Why had she thought things would be different this time? She swallowed hard, tasting the salt of tears that threatened to spill over again. The world around her blurred, the soft edges of her apartment warping into something unrecognizable. Breathe, she told herself. Just breathe.</w:t>
      </w:r>
    </w:p>
    <w:p>
      <w:r>
        <w:t>She paced the length of the small room, each footfall echoing her spiraling thoughts. The couch felt like a battlefield, a reminder of the late-night conversations that had once felt safe but had devolved into chaos. Now it was a landscape of dread, the cushions stained with the weight of her decisions. Her stomach twisted at the thought of confronting either Jason or Sarah—two people she had trusted, only to discover they had betrayed her in a way she couldn’t begin to fathom.</w:t>
      </w:r>
    </w:p>
    <w:p>
      <w:r>
        <w:t>Two choices lay ahead of her, both equally suffocating. She could confront Jason, demand answers, and risk igniting the fire of resentment that had already burned too fiercely. Or she could confront Sarah, the sheer betrayal of her friend cutting deeper than any knife could. Who would she lose more? The man she had loved, or the sisterhood she had built over years of shared secrets and laughter?</w:t>
      </w:r>
    </w:p>
    <w:p>
      <w:r>
        <w:t>The consequences hung heavy in the air around her. Confronting Jason could mean tearing her heart out all over again, exposing the raw wound that had barely begun to heal. But letting it fester, letting his silence loom over her life, felt even more unbearable. Alternatively, taking on Sarah could unravel their friendship altogether; the years of support, the laughs and quiet moments—all of it could dissolve into nothing.</w:t>
      </w:r>
    </w:p>
    <w:p>
      <w:r>
        <w:t>She could feel her breath quickening again, the anxiety tightening its grip around her chest. What if she was wrong? What if she misread everything? But deep down, she knew the truth. The scattered clues, the hushed conversations that slipped into the shadows when she entered the room—it all pointed to a betrayal that ran deeper than she had ever imagined.</w:t>
      </w:r>
    </w:p>
    <w:p>
      <w:r>
        <w:t>Emily stopped pacing, her heart racing as she ran a shaky hand through her hair. She needed to make a choice, a decision to pull herself from this limbo of despair. It was now or never. But which path would lead to the least devastation?</w:t>
      </w:r>
    </w:p>
    <w:p>
      <w:r>
        <w:t>Her gaze fell on the clock, the second hand ticking away, each tick a reminder of how time wouldn’t stand still while she lingered in this agony. The urgency surged within her, propelling her forward. She had to act, had to break free of this paralysis. There was no way to escape the truth, but she needed to confront it—but who would it be?</w:t>
      </w:r>
    </w:p>
    <w:p>
      <w:r>
        <w:t>The weight of the decision settled heavily on her shoulders, and for a moment, she felt utterly alone in the universe. But then, clarity pierced through the fog of her chaos. Emily took a breath, as though summoning strength from the very ground beneath her feet.</w:t>
      </w:r>
    </w:p>
    <w:p>
      <w:r>
        <w:t>She would face Sarah. She owed it to their friendship to uncover the truth, to seek an explanation that could either bind them closer or sever the ties completely. Emily couldn’t live in the shadows of half-truths and whispered lies.</w:t>
      </w:r>
    </w:p>
    <w:p>
      <w:r>
        <w:t>With a newfound resolve, she grabbed her phone from the kitchen counter, the weight of the device feeling both heavy and liberating in her hand. The screen lit up with Sarah’s name—her heart raced, and her fingers hovered for a moment, trembling with the enormity of this choice.</w:t>
      </w:r>
    </w:p>
    <w:p>
      <w:r>
        <w:t>“Let’s meet,” she typed, her pulse quickening as she pressed ‘send.’ The response might shatter everything, but at least she would have the answers she craved.</w:t>
      </w:r>
    </w:p>
    <w:p>
      <w:r>
        <w:t>As she waited for the reply, Emily’s gaze drifted to the window, the storm outside beginning to settle. She was stepping into the unknown, but no matter what awaited her, she could no longer stand still.</w:t>
      </w:r>
    </w:p>
    <w:sectPr w:rsidR="00FC693F" w:rsidRPr="0006063C" w:rsidSect="00034616">
      <w:headerReference w:type="default" r:id="rId9"/>
      <w:footerReference w:type="default" r:id="rId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r>
      <w:fldChar w:fldCharType="begin"/>
      <w:instrText>PAGE</w:instrText>
      <w:fldChar w:fldCharType="end"/>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The Snowflake Engine / CODE OF DECEPTION</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pPr>
      <w:spacing w:line="480" w:lineRule="auto" w:after="0"/>
      <w:ind w:firstLine="720"/>
    </w:pPr>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rPr>
      <w:rFonts w:ascii="Times New Roman" w:hAnsi="Times New Roman"/>
      <w:sz w:val="24"/>
    </w:r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TitlePage">
    <w:name w:val="Title Page"/>
    <w:pPr>
      <w:spacing w:after="480"/>
      <w:jc w:val="center"/>
    </w:pPr>
    <w:rPr>
      <w:rFonts w:ascii="Times New Roman" w:hAnsi="Times New Roman"/>
      <w:b/>
      <w:sz w:val="48"/>
    </w:rPr>
  </w:style>
  <w:style w:type="paragraph" w:customStyle="1" w:styleId="Author">
    <w:name w:val="Author"/>
    <w:pPr>
      <w:spacing w:after="240"/>
      <w:jc w:val="center"/>
    </w:pPr>
    <w:rPr>
      <w:rFonts w:ascii="Times New Roman" w:hAnsi="Times New Roman"/>
      <w:sz w:val="32"/>
    </w:rPr>
  </w:style>
  <w:style w:type="paragraph" w:customStyle="1" w:styleId="ChapterTitle">
    <w:name w:val="Chapter Title"/>
    <w:pPr>
      <w:pageBreakBefore/>
      <w:spacing w:before="1440" w:after="480"/>
      <w:jc w:val="center"/>
    </w:pPr>
    <w:rPr>
      <w:rFonts w:ascii="Times New Roman" w:hAnsi="Times New Roman"/>
      <w:b/>
      <w:sz w:val="3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