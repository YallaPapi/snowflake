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72"/>
        </w:rPr>
        <w:t>Untitled Novel</w:t>
      </w:r>
    </w:p>
    <w:p/>
    <w:p/>
    <w:p/>
    <w:p>
      <w:pPr>
        <w:jc w:val="center"/>
      </w:pPr>
      <w:r>
        <w:rPr>
          <w:sz w:val="28"/>
        </w:rPr>
        <w:t>Word Count: 0</w:t>
      </w:r>
    </w:p>
    <w:p>
      <w:pPr>
        <w:jc w:val="center"/>
      </w:pPr>
      <w:r>
        <w:rPr>
          <w:sz w:val="28"/>
        </w:rPr>
        <w:t>Chapters: 0</w:t>
      </w:r>
    </w:p>
    <w:p/>
    <w:p/>
    <w:p/>
    <w:p/>
    <w:p/>
    <w:p/>
    <w:p/>
    <w:p/>
    <w:p/>
    <w:p/>
    <w:p>
      <w:pPr>
        <w:jc w:val="center"/>
      </w:pPr>
      <w:r>
        <w:rPr>
          <w:color w:val="808080"/>
          <w:sz w:val="20"/>
        </w:rPr>
        <w:t>Generated with the Snowflake Method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/>
    <w:p>
      <w:r>
        <w:br w:type="page"/>
      </w:r>
    </w:p>
    <w:p>
      <w:pPr>
        <w:pStyle w:val="Heading2"/>
        <w:jc w:val="center"/>
      </w:pPr>
      <w:r>
        <w:t>The End</w:t>
      </w:r>
    </w:p>
    <w:p/>
    <w:p>
      <w:pPr>
        <w:pStyle w:val="Heading3"/>
        <w:jc w:val="center"/>
      </w:pPr>
      <w:r>
        <w:t>Manuscript Statistics</w:t>
      </w:r>
    </w:p>
    <w:p>
      <w:pPr>
        <w:jc w:val="center"/>
      </w:pPr>
      <w:r>
        <w:rPr>
          <w:sz w:val="22"/>
        </w:rPr>
        <w:t>Total Words: 0</w:t>
      </w:r>
    </w:p>
    <w:p>
      <w:pPr>
        <w:jc w:val="center"/>
      </w:pPr>
      <w:r>
        <w:rPr>
          <w:sz w:val="22"/>
        </w:rPr>
        <w:t>Chapters: 0</w:t>
      </w:r>
    </w:p>
    <w:p>
      <w:pPr>
        <w:jc w:val="center"/>
      </w:pPr>
      <w:r>
        <w:rPr>
          <w:sz w:val="22"/>
        </w:rPr>
        <w:t>Scenes: 0</w:t>
      </w:r>
    </w:p>
    <w:p>
      <w:pPr>
        <w:jc w:val="center"/>
      </w:pPr>
      <w:r>
        <w:rPr>
          <w:sz w:val="22"/>
        </w:rPr>
        <w:t>Generated: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Novel</dc:title>
  <dc:subject/>
  <dc:creator>Snowflake Method Generator</dc:creator>
  <cp:keywords>novel, fiction, snowflake method</cp:keywords>
  <dc:description>generated by python-docx</dc:description>
  <cp:lastModifiedBy/>
  <cp:revision>1</cp:revision>
  <dcterms:created xsi:type="dcterms:W3CDTF">2025-08-19T13:21:21Z</dcterms:created>
  <dcterms:modified xsi:type="dcterms:W3CDTF">2013-12-23T23:15:00Z</dcterms:modified>
  <cp:category/>
</cp:coreProperties>
</file>